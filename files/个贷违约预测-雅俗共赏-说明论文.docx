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F01B0" w14:textId="2D2DC97D" w:rsidR="00C40A96" w:rsidRPr="008F55AC" w:rsidRDefault="008F55AC">
      <w:pPr>
        <w:pStyle w:val="Titledocument"/>
        <w:rPr>
          <w:rFonts w:eastAsia="宋体"/>
          <w:lang w:eastAsia="zh-CN"/>
          <w14:ligatures w14:val="standard"/>
        </w:rPr>
      </w:pPr>
      <w:proofErr w:type="gramStart"/>
      <w:r>
        <w:rPr>
          <w:rFonts w:ascii="宋体" w:eastAsia="宋体" w:hAnsi="宋体" w:cs="宋体" w:hint="eastAsia"/>
          <w:bCs/>
          <w:lang w:eastAsia="zh-CN"/>
          <w14:ligatures w14:val="standard"/>
        </w:rPr>
        <w:t>个</w:t>
      </w:r>
      <w:proofErr w:type="gramEnd"/>
      <w:r>
        <w:rPr>
          <w:rFonts w:ascii="宋体" w:eastAsia="宋体" w:hAnsi="宋体" w:cs="宋体" w:hint="eastAsia"/>
          <w:bCs/>
          <w:lang w:eastAsia="zh-CN"/>
          <w14:ligatures w14:val="standard"/>
        </w:rPr>
        <w:t>贷违约预测</w:t>
      </w:r>
    </w:p>
    <w:p w14:paraId="5731E1E6" w14:textId="77777777" w:rsidR="007135E2" w:rsidRDefault="007135E2">
      <w:pPr>
        <w:pStyle w:val="affd"/>
        <w:rPr>
          <w:rFonts w:ascii="黑体" w:eastAsia="黑体" w:hAnsi="黑体" w:cs="黑体"/>
          <w:bCs/>
          <w:lang w:eastAsia="zh-CN"/>
          <w14:ligatures w14:val="standard"/>
        </w:rPr>
        <w:sectPr w:rsidR="007135E2">
          <w:headerReference w:type="even" r:id="rId10"/>
          <w:footerReference w:type="even" r:id="rId11"/>
          <w:footerReference w:type="default" r:id="rId12"/>
          <w:endnotePr>
            <w:numFmt w:val="decimal"/>
          </w:endnotePr>
          <w:type w:val="continuous"/>
          <w:pgSz w:w="12240" w:h="15840"/>
          <w:pgMar w:top="1500" w:right="1080" w:bottom="1600" w:left="1080" w:header="1080" w:footer="1080" w:gutter="0"/>
          <w:pgNumType w:start="1"/>
          <w:cols w:space="480"/>
          <w:titlePg/>
          <w:docGrid w:linePitch="360"/>
        </w:sectPr>
      </w:pPr>
    </w:p>
    <w:p w14:paraId="3090962E" w14:textId="70CF2E58" w:rsidR="00C40A96" w:rsidRDefault="008F55AC">
      <w:pPr>
        <w:pStyle w:val="affd"/>
        <w:rPr>
          <w:rFonts w:ascii="黑体" w:eastAsia="黑体" w:hAnsi="黑体" w:cs="黑体"/>
          <w:bCs/>
          <w:lang w:eastAsia="zh-CN"/>
          <w14:ligatures w14:val="standard"/>
        </w:rPr>
      </w:pPr>
      <w:r>
        <w:rPr>
          <w:rFonts w:ascii="黑体" w:eastAsia="黑体" w:hAnsi="黑体" w:cs="黑体" w:hint="eastAsia"/>
          <w:bCs/>
          <w:lang w:eastAsia="zh-CN"/>
          <w14:ligatures w14:val="standard"/>
        </w:rPr>
        <w:t>雅俗共赏</w:t>
      </w:r>
    </w:p>
    <w:p w14:paraId="35DE2300" w14:textId="37848F50" w:rsidR="00C40A96" w:rsidRPr="00CB1817" w:rsidRDefault="00C40A96">
      <w:pPr>
        <w:pStyle w:val="Authors"/>
        <w:rPr>
          <w:rStyle w:val="FirstName"/>
          <w:rFonts w:eastAsia="宋体"/>
          <w:lang w:eastAsia="zh-CN"/>
          <w14:ligatures w14:val="standard"/>
        </w:rPr>
        <w:sectPr w:rsidR="00C40A96" w:rsidRPr="00CB1817" w:rsidSect="007135E2">
          <w:endnotePr>
            <w:numFmt w:val="decimal"/>
          </w:endnotePr>
          <w:type w:val="continuous"/>
          <w:pgSz w:w="12240" w:h="15840"/>
          <w:pgMar w:top="1500" w:right="1080" w:bottom="1600" w:left="1080" w:header="1080" w:footer="1080" w:gutter="0"/>
          <w:pgNumType w:start="1"/>
          <w:cols w:space="480"/>
          <w:titlePg/>
          <w:docGrid w:linePitch="360"/>
        </w:sectPr>
      </w:pPr>
    </w:p>
    <w:p w14:paraId="3E6E23DD" w14:textId="016DF7D4" w:rsidR="00C40A96" w:rsidRDefault="008F55AC">
      <w:pPr>
        <w:pStyle w:val="Authors"/>
        <w:jc w:val="center"/>
        <w:rPr>
          <w:lang w:eastAsia="zh-CN"/>
          <w14:ligatures w14:val="standard"/>
        </w:rPr>
      </w:pPr>
      <w:proofErr w:type="spellStart"/>
      <w:r w:rsidRPr="007D5AF7">
        <w:rPr>
          <w:rStyle w:val="OrgName"/>
          <w:rFonts w:ascii="微软雅黑" w:eastAsia="微软雅黑" w:hAnsi="微软雅黑" w:cs="微软雅黑" w:hint="eastAsia"/>
          <w:color w:val="auto"/>
          <w:sz w:val="20"/>
        </w:rPr>
        <w:t>翟亚雷</w:t>
      </w:r>
      <w:proofErr w:type="spellEnd"/>
      <w:r w:rsidR="00370E09" w:rsidRPr="007D5AF7">
        <w:rPr>
          <w:rStyle w:val="OrgName"/>
          <w:rFonts w:ascii="微软雅黑" w:eastAsia="微软雅黑" w:hAnsi="微软雅黑" w:cs="微软雅黑"/>
          <w:color w:val="auto"/>
          <w:sz w:val="20"/>
        </w:rPr>
        <w:br/>
      </w:r>
      <w:proofErr w:type="spellStart"/>
      <w:r w:rsidRPr="007D5AF7">
        <w:rPr>
          <w:rStyle w:val="OrgName"/>
          <w:rFonts w:ascii="宋体" w:eastAsia="宋体" w:hAnsi="宋体" w:cs="宋体" w:hint="eastAsia"/>
          <w:color w:val="auto"/>
        </w:rPr>
        <w:t>交通运输工程</w:t>
      </w:r>
      <w:r w:rsidR="00370E09" w:rsidRPr="007D5AF7">
        <w:rPr>
          <w:rStyle w:val="OrgName"/>
          <w:rFonts w:hint="eastAsia"/>
          <w:color w:val="auto"/>
        </w:rPr>
        <w:t>&amp;</w:t>
      </w:r>
      <w:proofErr w:type="gramStart"/>
      <w:r w:rsidRPr="007D5AF7">
        <w:rPr>
          <w:rStyle w:val="OrgName"/>
          <w:rFonts w:ascii="宋体" w:eastAsia="宋体" w:hAnsi="宋体" w:cs="宋体" w:hint="eastAsia"/>
          <w:color w:val="auto"/>
        </w:rPr>
        <w:t>研</w:t>
      </w:r>
      <w:proofErr w:type="spellEnd"/>
      <w:proofErr w:type="gramEnd"/>
      <w:r w:rsidR="003A4602">
        <w:rPr>
          <w:rStyle w:val="OrgName"/>
          <w:rFonts w:ascii="宋体" w:eastAsia="宋体" w:hAnsi="宋体" w:cs="宋体" w:hint="eastAsia"/>
          <w:color w:val="auto"/>
          <w:lang w:eastAsia="zh-CN"/>
        </w:rPr>
        <w:t>三</w:t>
      </w:r>
      <w:r w:rsidR="00370E09">
        <w:rPr>
          <w:rStyle w:val="OrgName"/>
          <w:color w:val="auto"/>
          <w:sz w:val="20"/>
          <w:lang w:eastAsia="zh-CN"/>
          <w14:ligatures w14:val="standard"/>
        </w:rPr>
        <w:br/>
      </w:r>
      <w:r>
        <w:rPr>
          <w:rStyle w:val="OrgName"/>
          <w:rFonts w:ascii="微软雅黑" w:eastAsia="微软雅黑" w:hAnsi="微软雅黑" w:cs="微软雅黑" w:hint="eastAsia"/>
          <w:color w:val="auto"/>
          <w:sz w:val="20"/>
          <w:lang w:eastAsia="zh-CN"/>
          <w14:ligatures w14:val="standard"/>
        </w:rPr>
        <w:t>上海工程技术大学</w:t>
      </w:r>
      <w:r w:rsidR="00370E09">
        <w:rPr>
          <w:rStyle w:val="OrgName"/>
          <w:color w:val="auto"/>
          <w:sz w:val="20"/>
          <w:lang w:eastAsia="zh-CN"/>
          <w14:ligatures w14:val="standard"/>
        </w:rPr>
        <w:br/>
      </w:r>
      <w:r>
        <w:rPr>
          <w:rStyle w:val="City"/>
          <w:rFonts w:ascii="微软雅黑" w:eastAsia="微软雅黑" w:hAnsi="微软雅黑" w:cs="微软雅黑" w:hint="eastAsia"/>
          <w:sz w:val="20"/>
          <w:lang w:eastAsia="zh-CN"/>
          <w14:ligatures w14:val="standard"/>
        </w:rPr>
        <w:t>中国</w:t>
      </w:r>
      <w:r w:rsidR="00370E09">
        <w:rPr>
          <w:rStyle w:val="City"/>
          <w:rFonts w:ascii="微软雅黑" w:eastAsia="微软雅黑" w:hAnsi="微软雅黑" w:cs="微软雅黑" w:hint="eastAsia"/>
          <w:sz w:val="20"/>
          <w:lang w:eastAsia="zh-CN"/>
          <w14:ligatures w14:val="standard"/>
        </w:rPr>
        <w:t>-</w:t>
      </w:r>
      <w:r>
        <w:rPr>
          <w:rStyle w:val="City"/>
          <w:rFonts w:ascii="微软雅黑" w:eastAsia="微软雅黑" w:hAnsi="微软雅黑" w:cs="微软雅黑" w:hint="eastAsia"/>
          <w:sz w:val="20"/>
          <w:lang w:eastAsia="zh-CN"/>
          <w14:ligatures w14:val="standard"/>
        </w:rPr>
        <w:t>上海</w:t>
      </w:r>
      <w:r w:rsidR="00370E09">
        <w:rPr>
          <w:sz w:val="20"/>
          <w:lang w:eastAsia="zh-CN"/>
          <w14:ligatures w14:val="standard"/>
        </w:rPr>
        <w:br/>
      </w:r>
      <w:r w:rsidRPr="00870726">
        <w:rPr>
          <w:rFonts w:cstheme="minorBidi"/>
          <w:szCs w:val="24"/>
          <w:lang w:eastAsia="zh-CN"/>
          <w14:ligatures w14:val="standard"/>
        </w:rPr>
        <w:t>2542174006</w:t>
      </w:r>
      <w:r w:rsidRPr="00870726">
        <w:rPr>
          <w:rFonts w:cstheme="minorBidi" w:hint="eastAsia"/>
          <w:szCs w:val="24"/>
          <w:lang w:eastAsia="zh-CN"/>
          <w14:ligatures w14:val="standard"/>
        </w:rPr>
        <w:t>@</w:t>
      </w:r>
      <w:r w:rsidRPr="00870726">
        <w:rPr>
          <w:rFonts w:cstheme="minorBidi"/>
          <w:szCs w:val="24"/>
          <w:lang w:eastAsia="zh-CN"/>
          <w14:ligatures w14:val="standard"/>
        </w:rPr>
        <w:t>qq</w:t>
      </w:r>
      <w:hyperlink r:id="rId13" w:history="1">
        <w:r w:rsidR="00370E09" w:rsidRPr="00870726">
          <w:rPr>
            <w:rFonts w:cstheme="minorBidi"/>
            <w:szCs w:val="24"/>
          </w:rPr>
          <w:t>.com</w:t>
        </w:r>
      </w:hyperlink>
    </w:p>
    <w:p w14:paraId="410197FC" w14:textId="77777777" w:rsidR="00C40A96" w:rsidRDefault="00C40A96">
      <w:pPr>
        <w:pStyle w:val="TitleNote"/>
        <w:rPr>
          <w:rFonts w:ascii="Cambria Math" w:hAnsi="Cambria Math" w:cs="Cambria Math"/>
          <w:bCs/>
          <w:color w:val="auto"/>
          <w:vertAlign w:val="superscript"/>
          <w:lang w:eastAsia="zh-CN"/>
          <w14:ligatures w14:val="standard"/>
        </w:rPr>
        <w:sectPr w:rsidR="00C40A96" w:rsidSect="007135E2">
          <w:endnotePr>
            <w:numFmt w:val="decimal"/>
          </w:endnotePr>
          <w:type w:val="continuous"/>
          <w:pgSz w:w="12240" w:h="15840"/>
          <w:pgMar w:top="1500" w:right="1080" w:bottom="1600" w:left="1080" w:header="1080" w:footer="1080" w:gutter="0"/>
          <w:pgNumType w:start="1"/>
          <w:cols w:space="720"/>
          <w:titlePg/>
          <w:docGrid w:linePitch="360"/>
        </w:sectPr>
      </w:pPr>
    </w:p>
    <w:p w14:paraId="5E568D58" w14:textId="77777777" w:rsidR="00C40A96" w:rsidRPr="00AE7653" w:rsidRDefault="00C40A96">
      <w:pPr>
        <w:pStyle w:val="AbsHead"/>
        <w:rPr>
          <w:rFonts w:eastAsia="宋体"/>
          <w:lang w:eastAsia="zh-CN"/>
          <w14:ligatures w14:val="standard"/>
        </w:rPr>
        <w:sectPr w:rsidR="00C40A96" w:rsidRPr="00AE7653">
          <w:endnotePr>
            <w:numFmt w:val="decimal"/>
          </w:endnotePr>
          <w:type w:val="continuous"/>
          <w:pgSz w:w="12240" w:h="15840"/>
          <w:pgMar w:top="1500" w:right="1080" w:bottom="1600" w:left="1080" w:header="1080" w:footer="1080" w:gutter="0"/>
          <w:pgNumType w:start="1"/>
          <w:cols w:space="480"/>
          <w:titlePg/>
          <w:docGrid w:linePitch="360"/>
        </w:sectPr>
      </w:pPr>
    </w:p>
    <w:p w14:paraId="39795132" w14:textId="77777777" w:rsidR="00C40A96" w:rsidRDefault="00370E09">
      <w:pPr>
        <w:pStyle w:val="AbsHead"/>
        <w:rPr>
          <w:lang w:val="en-US" w:eastAsia="zh-CN"/>
          <w14:ligatures w14:val="standard"/>
        </w:rPr>
      </w:pPr>
      <w:r>
        <w:rPr>
          <w:rFonts w:ascii="微软雅黑" w:eastAsia="微软雅黑" w:hAnsi="微软雅黑" w:cs="微软雅黑" w:hint="eastAsia"/>
          <w:lang w:val="en-US" w:eastAsia="zh-CN"/>
          <w14:ligatures w14:val="standard"/>
        </w:rPr>
        <w:t>团队简介</w:t>
      </w:r>
    </w:p>
    <w:p w14:paraId="171B510D" w14:textId="057B546E" w:rsidR="003D4718" w:rsidRDefault="00FF74A8" w:rsidP="005F3447">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雅俗共赏团队只有</w:t>
      </w:r>
      <w:r w:rsidR="00B70CFE">
        <w:rPr>
          <w:rFonts w:ascii="微软雅黑" w:eastAsia="微软雅黑" w:hAnsi="微软雅黑" w:cs="微软雅黑" w:hint="eastAsia"/>
          <w:lang w:eastAsia="zh-CN"/>
          <w14:ligatures w14:val="standard"/>
        </w:rPr>
        <w:t>一个</w:t>
      </w:r>
      <w:r>
        <w:rPr>
          <w:rFonts w:ascii="微软雅黑" w:eastAsia="微软雅黑" w:hAnsi="微软雅黑" w:cs="微软雅黑" w:hint="eastAsia"/>
          <w:lang w:eastAsia="zh-CN"/>
          <w14:ligatures w14:val="standard"/>
        </w:rPr>
        <w:t>成员翟亚雷</w:t>
      </w:r>
      <w:r w:rsidR="003D4718">
        <w:rPr>
          <w:rFonts w:ascii="微软雅黑" w:eastAsia="微软雅黑" w:hAnsi="微软雅黑" w:cs="微软雅黑" w:hint="eastAsia"/>
          <w:lang w:eastAsia="zh-CN"/>
          <w14:ligatures w14:val="standard"/>
        </w:rPr>
        <w:t>。</w:t>
      </w:r>
    </w:p>
    <w:p w14:paraId="78398969" w14:textId="5F246C1C" w:rsidR="00C40A96" w:rsidRDefault="003D4718" w:rsidP="005F3447">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翟亚雷，</w:t>
      </w:r>
      <w:r w:rsidR="00331415">
        <w:rPr>
          <w:rFonts w:ascii="微软雅黑" w:eastAsia="微软雅黑" w:hAnsi="微软雅黑" w:cs="微软雅黑" w:hint="eastAsia"/>
          <w:lang w:eastAsia="zh-CN"/>
          <w14:ligatures w14:val="standard"/>
        </w:rPr>
        <w:t>现</w:t>
      </w:r>
      <w:r w:rsidR="00FF74A8">
        <w:rPr>
          <w:rFonts w:ascii="微软雅黑" w:eastAsia="微软雅黑" w:hAnsi="微软雅黑" w:cs="微软雅黑" w:hint="eastAsia"/>
          <w:lang w:eastAsia="zh-CN"/>
          <w14:ligatures w14:val="standard"/>
        </w:rPr>
        <w:t>就读于上海工程技术大学城市轨道交通学院交通运输工程专业，研究方向是能量回收。</w:t>
      </w:r>
    </w:p>
    <w:p w14:paraId="7BE3D817" w14:textId="217C5610" w:rsidR="003D4718" w:rsidRPr="003D4718" w:rsidRDefault="00676384" w:rsidP="005F3447">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凭借对数据科学的热爱，</w:t>
      </w:r>
      <w:r w:rsidRPr="00870726">
        <w:rPr>
          <w:rFonts w:hint="eastAsia"/>
          <w:lang w:eastAsia="zh-CN"/>
          <w14:ligatures w14:val="standard"/>
        </w:rPr>
        <w:t>2</w:t>
      </w:r>
      <w:r w:rsidRPr="00870726">
        <w:rPr>
          <w:lang w:eastAsia="zh-CN"/>
          <w14:ligatures w14:val="standard"/>
        </w:rPr>
        <w:t>020</w:t>
      </w:r>
      <w:r>
        <w:rPr>
          <w:rFonts w:ascii="微软雅黑" w:eastAsia="微软雅黑" w:hAnsi="微软雅黑" w:cs="微软雅黑" w:hint="eastAsia"/>
          <w:lang w:eastAsia="zh-CN"/>
          <w14:ligatures w14:val="standard"/>
        </w:rPr>
        <w:t>年开始相继学习了《机器学习》、《深度学习》等相关课程</w:t>
      </w:r>
      <w:r w:rsidR="008A5B57">
        <w:rPr>
          <w:rFonts w:ascii="微软雅黑" w:eastAsia="微软雅黑" w:hAnsi="微软雅黑" w:cs="微软雅黑" w:hint="eastAsia"/>
          <w:lang w:eastAsia="zh-CN"/>
          <w14:ligatures w14:val="standard"/>
        </w:rPr>
        <w:t>。</w:t>
      </w:r>
      <w:r w:rsidR="008A5B57" w:rsidRPr="00870726">
        <w:rPr>
          <w:rFonts w:hint="eastAsia"/>
          <w:lang w:eastAsia="zh-CN"/>
          <w14:ligatures w14:val="standard"/>
        </w:rPr>
        <w:t>2</w:t>
      </w:r>
      <w:r w:rsidR="008A5B57" w:rsidRPr="00870726">
        <w:rPr>
          <w:lang w:eastAsia="zh-CN"/>
          <w14:ligatures w14:val="standard"/>
        </w:rPr>
        <w:t>021</w:t>
      </w:r>
      <w:r w:rsidR="008A5B57">
        <w:rPr>
          <w:rFonts w:ascii="微软雅黑" w:eastAsia="微软雅黑" w:hAnsi="微软雅黑" w:cs="微软雅黑" w:hint="eastAsia"/>
          <w:lang w:eastAsia="zh-CN"/>
          <w14:ligatures w14:val="standard"/>
        </w:rPr>
        <w:t>年陆续参加</w:t>
      </w:r>
      <w:r w:rsidR="00B43D11">
        <w:rPr>
          <w:rFonts w:ascii="微软雅黑" w:eastAsia="微软雅黑" w:hAnsi="微软雅黑" w:cs="微软雅黑" w:hint="eastAsia"/>
          <w:lang w:eastAsia="zh-CN"/>
          <w14:ligatures w14:val="standard"/>
        </w:rPr>
        <w:t>各大</w:t>
      </w:r>
      <w:r w:rsidR="008A5B57">
        <w:rPr>
          <w:rFonts w:ascii="微软雅黑" w:eastAsia="微软雅黑" w:hAnsi="微软雅黑" w:cs="微软雅黑" w:hint="eastAsia"/>
          <w:lang w:eastAsia="zh-CN"/>
          <w14:ligatures w14:val="standard"/>
        </w:rPr>
        <w:t>平台举办的数据挖掘竞赛，</w:t>
      </w:r>
      <w:r w:rsidR="00B43D11">
        <w:rPr>
          <w:rFonts w:ascii="微软雅黑" w:eastAsia="微软雅黑" w:hAnsi="微软雅黑" w:cs="微软雅黑" w:hint="eastAsia"/>
          <w:lang w:eastAsia="zh-CN"/>
          <w14:ligatures w14:val="standard"/>
        </w:rPr>
        <w:t>其中有【科大讯飞】举办的</w:t>
      </w:r>
      <w:r w:rsidR="008A5B57">
        <w:rPr>
          <w:rFonts w:ascii="微软雅黑" w:eastAsia="微软雅黑" w:hAnsi="微软雅黑" w:cs="微软雅黑" w:hint="eastAsia"/>
          <w:lang w:eastAsia="zh-CN"/>
          <w14:ligatures w14:val="standard"/>
        </w:rPr>
        <w:t>《线下商店销量预测挑战赛》</w:t>
      </w:r>
      <w:r w:rsidR="00C22C32">
        <w:rPr>
          <w:rFonts w:ascii="微软雅黑" w:eastAsia="微软雅黑" w:hAnsi="微软雅黑" w:cs="微软雅黑" w:hint="eastAsia"/>
          <w:lang w:eastAsia="zh-CN"/>
          <w14:ligatures w14:val="standard"/>
        </w:rPr>
        <w:t>、</w:t>
      </w:r>
      <w:r w:rsidR="008A5B57">
        <w:rPr>
          <w:rFonts w:ascii="微软雅黑" w:eastAsia="微软雅黑" w:hAnsi="微软雅黑" w:cs="微软雅黑" w:hint="eastAsia"/>
          <w:lang w:eastAsia="zh-CN"/>
          <w14:ligatures w14:val="standard"/>
        </w:rPr>
        <w:t>《广告点击率预估》</w:t>
      </w:r>
      <w:r w:rsidR="00B43D11">
        <w:rPr>
          <w:rFonts w:ascii="微软雅黑" w:eastAsia="微软雅黑" w:hAnsi="微软雅黑" w:cs="微软雅黑" w:hint="eastAsia"/>
          <w:lang w:eastAsia="zh-CN"/>
          <w14:ligatures w14:val="standard"/>
        </w:rPr>
        <w:t>、</w:t>
      </w:r>
      <w:r w:rsidR="00C22C32">
        <w:rPr>
          <w:rFonts w:ascii="微软雅黑" w:eastAsia="微软雅黑" w:hAnsi="微软雅黑" w:cs="微软雅黑" w:hint="eastAsia"/>
          <w:lang w:eastAsia="zh-CN"/>
          <w14:ligatures w14:val="standard"/>
        </w:rPr>
        <w:t>《恶意软件分类》、《移动设备用户年龄和性别预测》</w:t>
      </w:r>
      <w:r w:rsidR="00F72127">
        <w:rPr>
          <w:rFonts w:ascii="微软雅黑" w:eastAsia="微软雅黑" w:hAnsi="微软雅黑" w:cs="微软雅黑" w:hint="eastAsia"/>
          <w:lang w:eastAsia="zh-CN"/>
          <w14:ligatures w14:val="standard"/>
        </w:rPr>
        <w:t>；</w:t>
      </w:r>
      <w:r w:rsidR="00B43D11">
        <w:rPr>
          <w:rFonts w:ascii="微软雅黑" w:eastAsia="微软雅黑" w:hAnsi="微软雅黑" w:cs="微软雅黑" w:hint="eastAsia"/>
          <w:lang w:eastAsia="zh-CN"/>
          <w14:ligatures w14:val="standard"/>
        </w:rPr>
        <w:t>阿里云【天池】举办的</w:t>
      </w:r>
      <w:r w:rsidR="00C22C32">
        <w:rPr>
          <w:rFonts w:ascii="微软雅黑" w:eastAsia="微软雅黑" w:hAnsi="微软雅黑" w:cs="微软雅黑" w:hint="eastAsia"/>
          <w:lang w:eastAsia="zh-CN"/>
          <w14:ligatures w14:val="standard"/>
        </w:rPr>
        <w:t>《工业蒸汽量预测》、《</w:t>
      </w:r>
      <w:r w:rsidR="00CF1258">
        <w:rPr>
          <w:lang w:eastAsia="zh-CN"/>
          <w14:ligatures w14:val="standard"/>
        </w:rPr>
        <w:t>O</w:t>
      </w:r>
      <w:r w:rsidR="00C22C32" w:rsidRPr="00870726">
        <w:rPr>
          <w:lang w:eastAsia="zh-CN"/>
          <w14:ligatures w14:val="standard"/>
        </w:rPr>
        <w:t>2</w:t>
      </w:r>
      <w:r w:rsidR="00CF1258">
        <w:rPr>
          <w:lang w:eastAsia="zh-CN"/>
          <w14:ligatures w14:val="standard"/>
        </w:rPr>
        <w:t>O</w:t>
      </w:r>
      <w:r w:rsidR="00C22C32">
        <w:rPr>
          <w:rFonts w:ascii="微软雅黑" w:eastAsia="微软雅黑" w:hAnsi="微软雅黑" w:cs="微软雅黑" w:hint="eastAsia"/>
          <w:lang w:eastAsia="zh-CN"/>
          <w14:ligatures w14:val="standard"/>
        </w:rPr>
        <w:t>优惠券》、</w:t>
      </w:r>
      <w:r w:rsidR="00B43D11">
        <w:rPr>
          <w:rFonts w:ascii="微软雅黑" w:eastAsia="微软雅黑" w:hAnsi="微软雅黑" w:cs="微软雅黑" w:hint="eastAsia"/>
          <w:lang w:eastAsia="zh-CN"/>
          <w14:ligatures w14:val="standard"/>
        </w:rPr>
        <w:t>《二手车交易价格预测》等</w:t>
      </w:r>
      <w:r w:rsidR="00F72127" w:rsidRPr="00870726">
        <w:rPr>
          <w:rFonts w:hint="eastAsia"/>
          <w:lang w:eastAsia="zh-CN"/>
          <w14:ligatures w14:val="standard"/>
        </w:rPr>
        <w:t>1</w:t>
      </w:r>
      <w:r w:rsidR="00F72127" w:rsidRPr="00870726">
        <w:rPr>
          <w:lang w:eastAsia="zh-CN"/>
          <w14:ligatures w14:val="standard"/>
        </w:rPr>
        <w:t>0</w:t>
      </w:r>
      <w:r w:rsidR="00F72127">
        <w:rPr>
          <w:rFonts w:ascii="微软雅黑" w:eastAsia="微软雅黑" w:hAnsi="微软雅黑" w:cs="微软雅黑" w:hint="eastAsia"/>
          <w:lang w:eastAsia="zh-CN"/>
          <w14:ligatures w14:val="standard"/>
        </w:rPr>
        <w:t>余场</w:t>
      </w:r>
      <w:r w:rsidR="00214FBD">
        <w:rPr>
          <w:rFonts w:ascii="微软雅黑" w:eastAsia="微软雅黑" w:hAnsi="微软雅黑" w:cs="微软雅黑" w:hint="eastAsia"/>
          <w:lang w:eastAsia="zh-CN"/>
          <w14:ligatures w14:val="standard"/>
        </w:rPr>
        <w:t>，</w:t>
      </w:r>
      <w:r w:rsidR="00B43D11">
        <w:rPr>
          <w:rFonts w:ascii="微软雅黑" w:eastAsia="微软雅黑" w:hAnsi="微软雅黑" w:cs="微软雅黑" w:hint="eastAsia"/>
          <w:lang w:eastAsia="zh-CN"/>
          <w14:ligatures w14:val="standard"/>
        </w:rPr>
        <w:t>成绩均在前列。</w:t>
      </w:r>
    </w:p>
    <w:p w14:paraId="42636F20" w14:textId="7BAB0726" w:rsidR="00F72127" w:rsidRPr="00F72127" w:rsidRDefault="00370E09">
      <w:pPr>
        <w:pStyle w:val="AbsHead"/>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摘要</w:t>
      </w:r>
    </w:p>
    <w:p w14:paraId="4A339007" w14:textId="675E40F2" w:rsidR="00F72127" w:rsidRPr="00331415" w:rsidRDefault="00331415" w:rsidP="005F3447">
      <w:pPr>
        <w:pStyle w:val="Abstract"/>
        <w:ind w:firstLineChars="200" w:firstLine="360"/>
        <w:rPr>
          <w:rFonts w:ascii="微软雅黑" w:eastAsia="微软雅黑" w:hAnsi="微软雅黑" w:cs="微软雅黑"/>
          <w:lang w:eastAsia="zh-CN"/>
          <w14:ligatures w14:val="standard"/>
        </w:rPr>
      </w:pPr>
      <w:r w:rsidRPr="00331415">
        <w:rPr>
          <w:rFonts w:ascii="微软雅黑" w:eastAsia="微软雅黑" w:hAnsi="微软雅黑" w:cs="微软雅黑" w:hint="eastAsia"/>
          <w:lang w:eastAsia="zh-CN"/>
          <w14:ligatures w14:val="standard"/>
        </w:rPr>
        <w:t>随着</w:t>
      </w:r>
      <w:r>
        <w:rPr>
          <w:rFonts w:ascii="微软雅黑" w:eastAsia="微软雅黑" w:hAnsi="微软雅黑" w:cs="微软雅黑" w:hint="eastAsia"/>
          <w:lang w:eastAsia="zh-CN"/>
          <w14:ligatures w14:val="standard"/>
        </w:rPr>
        <w:t>银行信贷</w:t>
      </w:r>
      <w:r w:rsidR="00835605">
        <w:rPr>
          <w:rFonts w:ascii="微软雅黑" w:eastAsia="微软雅黑" w:hAnsi="微软雅黑" w:cs="微软雅黑" w:hint="eastAsia"/>
          <w:lang w:eastAsia="zh-CN"/>
          <w14:ligatures w14:val="standard"/>
        </w:rPr>
        <w:t>用户</w:t>
      </w:r>
      <w:r>
        <w:rPr>
          <w:rFonts w:ascii="微软雅黑" w:eastAsia="微软雅黑" w:hAnsi="微软雅黑" w:cs="微软雅黑" w:hint="eastAsia"/>
          <w:lang w:eastAsia="zh-CN"/>
          <w14:ligatures w14:val="standard"/>
        </w:rPr>
        <w:t>的不断扩展，</w:t>
      </w:r>
      <w:r w:rsidR="00835605">
        <w:rPr>
          <w:rFonts w:ascii="微软雅黑" w:eastAsia="微软雅黑" w:hAnsi="微软雅黑" w:cs="微软雅黑" w:hint="eastAsia"/>
          <w:lang w:eastAsia="zh-CN"/>
          <w14:ligatures w14:val="standard"/>
        </w:rPr>
        <w:t>利用银行现有信贷行为数据</w:t>
      </w:r>
      <w:r w:rsidR="00DF356D">
        <w:rPr>
          <w:rFonts w:ascii="微软雅黑" w:eastAsia="微软雅黑" w:hAnsi="微软雅黑" w:cs="微软雅黑" w:hint="eastAsia"/>
          <w:lang w:eastAsia="zh-CN"/>
          <w14:ligatures w14:val="standard"/>
        </w:rPr>
        <w:t>进行迁移学习</w:t>
      </w:r>
      <w:r w:rsidR="00835605">
        <w:rPr>
          <w:rFonts w:ascii="微软雅黑" w:eastAsia="微软雅黑" w:hAnsi="微软雅黑" w:cs="微软雅黑" w:hint="eastAsia"/>
          <w:lang w:eastAsia="zh-CN"/>
          <w14:ligatures w14:val="standard"/>
        </w:rPr>
        <w:t>辅助创建目标</w:t>
      </w:r>
      <w:proofErr w:type="gramStart"/>
      <w:r w:rsidR="00835605">
        <w:rPr>
          <w:rFonts w:ascii="微软雅黑" w:eastAsia="微软雅黑" w:hAnsi="微软雅黑" w:cs="微软雅黑" w:hint="eastAsia"/>
          <w:lang w:eastAsia="zh-CN"/>
          <w14:ligatures w14:val="standard"/>
        </w:rPr>
        <w:t>业务风控模型</w:t>
      </w:r>
      <w:proofErr w:type="gramEnd"/>
      <w:r w:rsidR="00835605">
        <w:rPr>
          <w:rFonts w:ascii="微软雅黑" w:eastAsia="微软雅黑" w:hAnsi="微软雅黑" w:cs="微软雅黑" w:hint="eastAsia"/>
          <w:lang w:eastAsia="zh-CN"/>
          <w14:ligatures w14:val="standard"/>
        </w:rPr>
        <w:t>来服务新场景、新客</w:t>
      </w:r>
      <w:proofErr w:type="gramStart"/>
      <w:r w:rsidR="00835605">
        <w:rPr>
          <w:rFonts w:ascii="微软雅黑" w:eastAsia="微软雅黑" w:hAnsi="微软雅黑" w:cs="微软雅黑" w:hint="eastAsia"/>
          <w:lang w:eastAsia="zh-CN"/>
          <w14:ligatures w14:val="standard"/>
        </w:rPr>
        <w:t>群变得</w:t>
      </w:r>
      <w:proofErr w:type="gramEnd"/>
      <w:r w:rsidR="00835605">
        <w:rPr>
          <w:rFonts w:ascii="微软雅黑" w:eastAsia="微软雅黑" w:hAnsi="微软雅黑" w:cs="微软雅黑" w:hint="eastAsia"/>
          <w:lang w:eastAsia="zh-CN"/>
          <w14:ligatures w14:val="standard"/>
        </w:rPr>
        <w:t>至关重要。</w:t>
      </w:r>
      <w:r w:rsidR="0017102B">
        <w:rPr>
          <w:rFonts w:ascii="微软雅黑" w:eastAsia="微软雅黑" w:hAnsi="微软雅黑" w:cs="微软雅黑" w:hint="eastAsia"/>
          <w:lang w:eastAsia="zh-CN"/>
          <w14:ligatures w14:val="standard"/>
        </w:rPr>
        <w:t>本文提出了利用</w:t>
      </w:r>
      <w:proofErr w:type="spellStart"/>
      <w:r w:rsidR="0017102B" w:rsidRPr="007D5AF7">
        <w:rPr>
          <w:rFonts w:hint="eastAsia"/>
          <w:lang w:eastAsia="zh-CN"/>
          <w14:ligatures w14:val="standard"/>
        </w:rPr>
        <w:t>CatBoost</w:t>
      </w:r>
      <w:proofErr w:type="spellEnd"/>
      <w:r w:rsidR="0017102B">
        <w:rPr>
          <w:rFonts w:ascii="微软雅黑" w:eastAsia="微软雅黑" w:hAnsi="微软雅黑" w:cs="微软雅黑" w:hint="eastAsia"/>
          <w:lang w:eastAsia="zh-CN"/>
          <w14:ligatures w14:val="standard"/>
        </w:rPr>
        <w:t>过滤历史信贷行为数据的数据过滤方法和</w:t>
      </w:r>
      <w:r w:rsidR="00815E5F">
        <w:rPr>
          <w:rFonts w:ascii="微软雅黑" w:eastAsia="微软雅黑" w:hAnsi="微软雅黑" w:cs="微软雅黑" w:hint="eastAsia"/>
          <w:lang w:eastAsia="zh-CN"/>
          <w14:ligatures w14:val="standard"/>
        </w:rPr>
        <w:t>利用</w:t>
      </w:r>
      <w:r w:rsidR="00815E5F" w:rsidRPr="007D5AF7">
        <w:rPr>
          <w:rFonts w:hint="eastAsia"/>
          <w:lang w:eastAsia="zh-CN"/>
          <w14:ligatures w14:val="standard"/>
        </w:rPr>
        <w:t>K</w:t>
      </w:r>
      <w:r w:rsidR="0081129E">
        <w:rPr>
          <w:lang w:eastAsia="zh-CN"/>
          <w14:ligatures w14:val="standard"/>
        </w:rPr>
        <w:t>-</w:t>
      </w:r>
      <w:r w:rsidR="00815E5F" w:rsidRPr="007D5AF7">
        <w:rPr>
          <w:rFonts w:hint="eastAsia"/>
          <w:lang w:eastAsia="zh-CN"/>
          <w14:ligatures w14:val="standard"/>
        </w:rPr>
        <w:t>means</w:t>
      </w:r>
      <w:r w:rsidR="00815E5F">
        <w:rPr>
          <w:rFonts w:ascii="微软雅黑" w:eastAsia="微软雅黑" w:hAnsi="微软雅黑" w:cs="微软雅黑" w:hint="eastAsia"/>
          <w:lang w:eastAsia="zh-CN"/>
          <w14:ligatures w14:val="standard"/>
        </w:rPr>
        <w:t>聚类构建特征的特征构建方法。通过</w:t>
      </w:r>
      <w:proofErr w:type="spellStart"/>
      <w:r w:rsidR="00815E5F" w:rsidRPr="007D5AF7">
        <w:rPr>
          <w:rFonts w:hint="eastAsia"/>
          <w:lang w:eastAsia="zh-CN"/>
          <w14:ligatures w14:val="standard"/>
        </w:rPr>
        <w:t>CatBoost</w:t>
      </w:r>
      <w:proofErr w:type="spellEnd"/>
      <w:r w:rsidR="00815E5F">
        <w:rPr>
          <w:rFonts w:ascii="微软雅黑" w:eastAsia="微软雅黑" w:hAnsi="微软雅黑" w:cs="微软雅黑" w:hint="eastAsia"/>
          <w:lang w:eastAsia="zh-CN"/>
          <w14:ligatures w14:val="standard"/>
        </w:rPr>
        <w:t>对历史信贷行为数据的过滤，筛选出</w:t>
      </w:r>
      <w:r w:rsidR="00815E5F" w:rsidRPr="007D5AF7">
        <w:rPr>
          <w:rFonts w:hint="eastAsia"/>
          <w:lang w:eastAsia="zh-CN"/>
          <w14:ligatures w14:val="standard"/>
        </w:rPr>
        <w:t>5</w:t>
      </w:r>
      <w:r w:rsidR="00815E5F" w:rsidRPr="007D5AF7">
        <w:rPr>
          <w:lang w:eastAsia="zh-CN"/>
          <w14:ligatures w14:val="standard"/>
        </w:rPr>
        <w:t>9633</w:t>
      </w:r>
      <w:r w:rsidR="00815E5F">
        <w:rPr>
          <w:rFonts w:ascii="微软雅黑" w:eastAsia="微软雅黑" w:hAnsi="微软雅黑" w:cs="微软雅黑" w:hint="eastAsia"/>
          <w:lang w:eastAsia="zh-CN"/>
          <w14:ligatures w14:val="standard"/>
        </w:rPr>
        <w:t>条精确数据，通过</w:t>
      </w:r>
      <w:r w:rsidR="00815E5F" w:rsidRPr="007D5AF7">
        <w:rPr>
          <w:rFonts w:hint="eastAsia"/>
          <w:lang w:eastAsia="zh-CN"/>
          <w14:ligatures w14:val="standard"/>
        </w:rPr>
        <w:t>K</w:t>
      </w:r>
      <w:r w:rsidR="00B42DB4">
        <w:rPr>
          <w:lang w:eastAsia="zh-CN"/>
          <w14:ligatures w14:val="standard"/>
        </w:rPr>
        <w:t>-</w:t>
      </w:r>
      <w:r w:rsidR="00815E5F" w:rsidRPr="007D5AF7">
        <w:rPr>
          <w:rFonts w:hint="eastAsia"/>
          <w:lang w:eastAsia="zh-CN"/>
          <w14:ligatures w14:val="standard"/>
        </w:rPr>
        <w:t>means</w:t>
      </w:r>
      <w:r w:rsidR="00815E5F">
        <w:rPr>
          <w:rFonts w:ascii="微软雅黑" w:eastAsia="微软雅黑" w:hAnsi="微软雅黑" w:cs="微软雅黑" w:hint="eastAsia"/>
          <w:lang w:eastAsia="zh-CN"/>
          <w14:ligatures w14:val="standard"/>
        </w:rPr>
        <w:t>聚类对</w:t>
      </w:r>
      <w:r w:rsidR="00815E5F" w:rsidRPr="007D5AF7">
        <w:rPr>
          <w:lang w:eastAsia="zh-CN"/>
          <w14:ligatures w14:val="standard"/>
        </w:rPr>
        <w:t>public</w:t>
      </w:r>
      <w:r w:rsidR="00815E5F">
        <w:rPr>
          <w:rFonts w:ascii="微软雅黑" w:eastAsia="微软雅黑" w:hAnsi="微软雅黑" w:cs="微软雅黑" w:hint="eastAsia"/>
          <w:lang w:eastAsia="zh-CN"/>
          <w14:ligatures w14:val="standard"/>
        </w:rPr>
        <w:t>表构建了重要特征</w:t>
      </w:r>
      <w:proofErr w:type="spellStart"/>
      <w:r w:rsidR="00815E5F" w:rsidRPr="007D5AF7">
        <w:rPr>
          <w:rFonts w:hint="eastAsia"/>
          <w:lang w:eastAsia="zh-CN"/>
          <w14:ligatures w14:val="standard"/>
        </w:rPr>
        <w:t>sub_class</w:t>
      </w:r>
      <w:proofErr w:type="spellEnd"/>
      <w:r w:rsidR="00815E5F" w:rsidRPr="007D5AF7">
        <w:rPr>
          <w:rFonts w:ascii="宋体" w:eastAsia="宋体" w:hAnsi="宋体" w:cs="宋体" w:hint="eastAsia"/>
          <w:lang w:eastAsia="zh-CN"/>
          <w14:ligatures w14:val="standard"/>
        </w:rPr>
        <w:t>，</w:t>
      </w:r>
      <w:r w:rsidR="00815E5F">
        <w:rPr>
          <w:rFonts w:ascii="微软雅黑" w:eastAsia="微软雅黑" w:hAnsi="微软雅黑" w:cs="微软雅黑" w:hint="eastAsia"/>
          <w:lang w:eastAsia="zh-CN"/>
          <w14:ligatures w14:val="standard"/>
        </w:rPr>
        <w:t>加入目标编码及交叉特征后，</w:t>
      </w:r>
      <w:r w:rsidR="00DA432D">
        <w:rPr>
          <w:rFonts w:ascii="微软雅黑" w:eastAsia="微软雅黑" w:hAnsi="微软雅黑" w:cs="微软雅黑" w:hint="eastAsia"/>
          <w:lang w:eastAsia="zh-CN"/>
          <w14:ligatures w14:val="standard"/>
        </w:rPr>
        <w:t>组成</w:t>
      </w:r>
      <w:r w:rsidR="00DA432D" w:rsidRPr="007D5AF7">
        <w:rPr>
          <w:rFonts w:hint="eastAsia"/>
          <w:lang w:eastAsia="zh-CN"/>
          <w14:ligatures w14:val="standard"/>
        </w:rPr>
        <w:t>7</w:t>
      </w:r>
      <w:r w:rsidR="00DA432D" w:rsidRPr="007D5AF7">
        <w:rPr>
          <w:lang w:eastAsia="zh-CN"/>
          <w14:ligatures w14:val="standard"/>
        </w:rPr>
        <w:t>4633</w:t>
      </w:r>
      <w:r w:rsidR="00DA432D">
        <w:rPr>
          <w:rFonts w:ascii="微软雅黑" w:eastAsia="微软雅黑" w:hAnsi="微软雅黑" w:cs="微软雅黑" w:hint="eastAsia"/>
          <w:lang w:eastAsia="zh-CN"/>
          <w14:ligatures w14:val="standard"/>
        </w:rPr>
        <w:t>条样本</w:t>
      </w:r>
      <w:r w:rsidR="00513CC4">
        <w:rPr>
          <w:rFonts w:ascii="微软雅黑" w:eastAsia="微软雅黑" w:hAnsi="微软雅黑" w:cs="微软雅黑" w:hint="eastAsia"/>
          <w:lang w:eastAsia="zh-CN"/>
          <w14:ligatures w14:val="standard"/>
        </w:rPr>
        <w:t>、</w:t>
      </w:r>
      <w:r w:rsidR="00DA432D" w:rsidRPr="007D5AF7">
        <w:rPr>
          <w:rFonts w:hint="eastAsia"/>
          <w:lang w:eastAsia="zh-CN"/>
          <w14:ligatures w14:val="standard"/>
        </w:rPr>
        <w:t>5</w:t>
      </w:r>
      <w:r w:rsidR="00DA432D" w:rsidRPr="007D5AF7">
        <w:rPr>
          <w:lang w:eastAsia="zh-CN"/>
          <w14:ligatures w14:val="standard"/>
        </w:rPr>
        <w:t>6</w:t>
      </w:r>
      <w:r w:rsidR="00DA432D">
        <w:rPr>
          <w:rFonts w:ascii="微软雅黑" w:eastAsia="微软雅黑" w:hAnsi="微软雅黑" w:cs="微软雅黑" w:hint="eastAsia"/>
          <w:lang w:eastAsia="zh-CN"/>
          <w14:ligatures w14:val="standard"/>
        </w:rPr>
        <w:t>个特征，建立</w:t>
      </w:r>
      <w:proofErr w:type="spellStart"/>
      <w:r w:rsidR="00DA432D" w:rsidRPr="007D5AF7">
        <w:rPr>
          <w:rFonts w:hint="eastAsia"/>
          <w:lang w:eastAsia="zh-CN"/>
          <w14:ligatures w14:val="standard"/>
        </w:rPr>
        <w:t>X</w:t>
      </w:r>
      <w:r w:rsidR="00DA432D" w:rsidRPr="007D5AF7">
        <w:rPr>
          <w:lang w:eastAsia="zh-CN"/>
          <w14:ligatures w14:val="standard"/>
        </w:rPr>
        <w:t>GB</w:t>
      </w:r>
      <w:r w:rsidR="00DA432D" w:rsidRPr="007D5AF7">
        <w:rPr>
          <w:rFonts w:hint="eastAsia"/>
          <w:lang w:eastAsia="zh-CN"/>
          <w14:ligatures w14:val="standard"/>
        </w:rPr>
        <w:t>oost</w:t>
      </w:r>
      <w:proofErr w:type="spellEnd"/>
      <w:r w:rsidR="00DA432D">
        <w:rPr>
          <w:rFonts w:ascii="微软雅黑" w:eastAsia="微软雅黑" w:hAnsi="微软雅黑" w:cs="微软雅黑" w:hint="eastAsia"/>
          <w:lang w:eastAsia="zh-CN"/>
          <w14:ligatures w14:val="standard"/>
        </w:rPr>
        <w:t>算法模型，最终</w:t>
      </w:r>
      <w:r w:rsidR="000E664E" w:rsidRPr="000E664E">
        <w:rPr>
          <w:rFonts w:hint="eastAsia"/>
          <w:lang w:eastAsia="zh-CN"/>
          <w14:ligatures w14:val="standard"/>
        </w:rPr>
        <w:t>B</w:t>
      </w:r>
      <w:r w:rsidR="000E664E">
        <w:rPr>
          <w:rFonts w:ascii="微软雅黑" w:eastAsia="微软雅黑" w:hAnsi="微软雅黑" w:cs="微软雅黑" w:hint="eastAsia"/>
          <w:lang w:eastAsia="zh-CN"/>
          <w14:ligatures w14:val="standard"/>
        </w:rPr>
        <w:t>榜</w:t>
      </w:r>
      <w:r w:rsidR="00DA432D">
        <w:rPr>
          <w:rFonts w:ascii="微软雅黑" w:eastAsia="微软雅黑" w:hAnsi="微软雅黑" w:cs="微软雅黑" w:hint="eastAsia"/>
          <w:lang w:eastAsia="zh-CN"/>
          <w14:ligatures w14:val="standard"/>
        </w:rPr>
        <w:t>得分</w:t>
      </w:r>
      <w:r w:rsidR="00DA432D" w:rsidRPr="007D5AF7">
        <w:rPr>
          <w:rFonts w:hint="eastAsia"/>
          <w:lang w:eastAsia="zh-CN"/>
          <w14:ligatures w14:val="standard"/>
        </w:rPr>
        <w:t>0</w:t>
      </w:r>
      <w:r w:rsidR="00DA432D" w:rsidRPr="007D5AF7">
        <w:rPr>
          <w:lang w:eastAsia="zh-CN"/>
          <w14:ligatures w14:val="standard"/>
        </w:rPr>
        <w:t>.91216</w:t>
      </w:r>
      <w:r w:rsidR="00DA432D" w:rsidRPr="007D5AF7">
        <w:rPr>
          <w:rFonts w:ascii="宋体" w:eastAsia="宋体" w:hAnsi="宋体" w:cs="宋体" w:hint="eastAsia"/>
          <w:lang w:eastAsia="zh-CN"/>
          <w14:ligatures w14:val="standard"/>
        </w:rPr>
        <w:t>。</w:t>
      </w:r>
    </w:p>
    <w:p w14:paraId="0029A83E" w14:textId="77777777" w:rsidR="00C40A96" w:rsidRDefault="00370E09">
      <w:pPr>
        <w:pStyle w:val="KeyWordHead"/>
        <w:rPr>
          <w:lang w:eastAsia="it-IT"/>
          <w14:ligatures w14:val="standard"/>
        </w:rPr>
      </w:pPr>
      <w:r>
        <w:rPr>
          <w:rFonts w:ascii="微软雅黑" w:eastAsia="微软雅黑" w:hAnsi="微软雅黑" w:cs="微软雅黑" w:hint="eastAsia"/>
          <w:lang w:eastAsia="it-IT"/>
          <w14:ligatures w14:val="standard"/>
        </w:rPr>
        <w:t>关键词</w:t>
      </w:r>
    </w:p>
    <w:p w14:paraId="5927FFC7" w14:textId="33F90A33" w:rsidR="00C40A96" w:rsidRDefault="00DF356D">
      <w:pPr>
        <w:pStyle w:val="KeyWords"/>
        <w:ind w:firstLineChars="200" w:firstLine="360"/>
        <w:rPr>
          <w:lang w:eastAsia="it-IT"/>
          <w14:ligatures w14:val="standard"/>
        </w:rPr>
      </w:pPr>
      <w:r>
        <w:rPr>
          <w:rFonts w:ascii="微软雅黑" w:eastAsia="微软雅黑" w:hAnsi="微软雅黑" w:cs="微软雅黑" w:hint="eastAsia"/>
          <w:lang w:eastAsia="zh-CN"/>
          <w14:ligatures w14:val="standard"/>
        </w:rPr>
        <w:t>迁移学习，</w:t>
      </w:r>
      <w:proofErr w:type="spellStart"/>
      <w:r w:rsidRPr="00870726">
        <w:rPr>
          <w:rFonts w:hint="eastAsia"/>
          <w:lang w:eastAsia="zh-CN"/>
          <w14:ligatures w14:val="standard"/>
        </w:rPr>
        <w:t>CatBoost</w:t>
      </w:r>
      <w:proofErr w:type="spellEnd"/>
      <w:r>
        <w:rPr>
          <w:rFonts w:ascii="微软雅黑" w:eastAsia="微软雅黑" w:hAnsi="微软雅黑" w:cs="微软雅黑" w:hint="eastAsia"/>
          <w:lang w:eastAsia="zh-CN"/>
          <w14:ligatures w14:val="standard"/>
        </w:rPr>
        <w:t>，数据过滤</w:t>
      </w:r>
      <w:r w:rsidR="00370E09">
        <w:rPr>
          <w:rFonts w:ascii="微软雅黑" w:eastAsia="微软雅黑" w:hAnsi="微软雅黑" w:cs="微软雅黑" w:hint="eastAsia"/>
          <w:lang w:eastAsia="it-IT"/>
          <w14:ligatures w14:val="standard"/>
        </w:rPr>
        <w:t>，</w:t>
      </w:r>
      <w:r w:rsidRPr="00870726">
        <w:rPr>
          <w:rFonts w:hint="eastAsia"/>
          <w:lang w:eastAsia="zh-CN"/>
          <w14:ligatures w14:val="standard"/>
        </w:rPr>
        <w:t>K</w:t>
      </w:r>
      <w:r w:rsidR="00B533AD">
        <w:rPr>
          <w:lang w:eastAsia="zh-CN"/>
          <w14:ligatures w14:val="standard"/>
        </w:rPr>
        <w:t>-</w:t>
      </w:r>
      <w:r w:rsidRPr="00870726">
        <w:rPr>
          <w:rFonts w:hint="eastAsia"/>
          <w:lang w:eastAsia="zh-CN"/>
          <w14:ligatures w14:val="standard"/>
        </w:rPr>
        <w:t>means</w:t>
      </w:r>
      <w:r>
        <w:rPr>
          <w:rFonts w:ascii="微软雅黑" w:eastAsia="微软雅黑" w:hAnsi="微软雅黑" w:cs="微软雅黑" w:hint="eastAsia"/>
          <w:lang w:eastAsia="zh-CN"/>
          <w14:ligatures w14:val="standard"/>
        </w:rPr>
        <w:t>聚类</w:t>
      </w:r>
    </w:p>
    <w:p w14:paraId="67FF2E77" w14:textId="2C99AD4E" w:rsidR="00813E8E" w:rsidRPr="00813E8E" w:rsidRDefault="00EF5AC0" w:rsidP="00813E8E">
      <w:pPr>
        <w:pStyle w:val="Head1"/>
        <w:spacing w:before="380"/>
        <w:rPr>
          <w:lang w:eastAsia="zh-CN"/>
          <w14:ligatures w14:val="standard"/>
        </w:rPr>
      </w:pPr>
      <w:r>
        <w:rPr>
          <w:rStyle w:val="Label"/>
          <w:lang w:eastAsia="zh-CN"/>
          <w14:ligatures w14:val="standard"/>
        </w:rPr>
        <w:t>0</w:t>
      </w:r>
      <w:r w:rsidR="00370E09">
        <w:rPr>
          <w:rStyle w:val="Label"/>
          <w:rFonts w:hint="eastAsia"/>
          <w:lang w:eastAsia="zh-CN"/>
          <w14:ligatures w14:val="standard"/>
        </w:rPr>
        <w:t xml:space="preserve"> </w:t>
      </w:r>
      <w:r>
        <w:rPr>
          <w:rStyle w:val="Label"/>
          <w:rFonts w:ascii="宋体" w:eastAsia="宋体" w:hAnsi="宋体" w:cs="宋体" w:hint="eastAsia"/>
          <w:lang w:eastAsia="zh-CN"/>
          <w14:ligatures w14:val="standard"/>
        </w:rPr>
        <w:t>背景</w:t>
      </w:r>
    </w:p>
    <w:p w14:paraId="184CCB0F" w14:textId="3D1473D9" w:rsidR="00813E8E" w:rsidRDefault="00813E8E" w:rsidP="006B06EF">
      <w:pPr>
        <w:pStyle w:val="Abstract"/>
        <w:ind w:firstLineChars="200" w:firstLine="360"/>
        <w:rPr>
          <w:rFonts w:ascii="微软雅黑" w:eastAsia="微软雅黑" w:hAnsi="微软雅黑" w:cs="微软雅黑"/>
          <w:lang w:eastAsia="zh-CN"/>
          <w14:ligatures w14:val="standard"/>
        </w:rPr>
      </w:pPr>
      <w:r w:rsidRPr="00813E8E">
        <w:rPr>
          <w:rFonts w:ascii="微软雅黑" w:eastAsia="微软雅黑" w:hAnsi="微软雅黑" w:cs="微软雅黑" w:hint="eastAsia"/>
          <w:lang w:eastAsia="zh-CN"/>
          <w14:ligatures w14:val="standard"/>
        </w:rPr>
        <w:t>为进一步促进金融普惠的推广落地，金融机构需要服务许多新的客群。银行作为对风险控制要求很高的行业</w:t>
      </w:r>
      <w:r w:rsidR="0081129E" w:rsidRPr="0081129E">
        <w:rPr>
          <w:rFonts w:hint="eastAsia"/>
          <w:vertAlign w:val="superscript"/>
          <w:lang w:eastAsia="zh-CN"/>
          <w14:ligatures w14:val="standard"/>
        </w:rPr>
        <w:t>[</w:t>
      </w:r>
      <w:r w:rsidR="008C0FB6">
        <w:rPr>
          <w:vertAlign w:val="superscript"/>
          <w:lang w:eastAsia="zh-CN"/>
          <w14:ligatures w14:val="standard"/>
        </w:rPr>
        <w:t>1</w:t>
      </w:r>
      <w:r w:rsidR="0081129E" w:rsidRPr="0081129E">
        <w:rPr>
          <w:vertAlign w:val="superscript"/>
          <w:lang w:eastAsia="zh-CN"/>
          <w14:ligatures w14:val="standard"/>
        </w:rPr>
        <w:t>]</w:t>
      </w:r>
      <w:r w:rsidRPr="00813E8E">
        <w:rPr>
          <w:rFonts w:ascii="微软雅黑" w:eastAsia="微软雅黑" w:hAnsi="微软雅黑" w:cs="微软雅黑" w:hint="eastAsia"/>
          <w:lang w:eastAsia="zh-CN"/>
          <w14:ligatures w14:val="standard"/>
        </w:rPr>
        <w:t>，因为缺乏对新客群的了解，对新的细分客群的</w:t>
      </w:r>
      <w:proofErr w:type="gramStart"/>
      <w:r w:rsidRPr="00813E8E">
        <w:rPr>
          <w:rFonts w:ascii="微软雅黑" w:eastAsia="微软雅黑" w:hAnsi="微软雅黑" w:cs="微软雅黑" w:hint="eastAsia"/>
          <w:lang w:eastAsia="zh-CN"/>
          <w14:ligatures w14:val="standard"/>
        </w:rPr>
        <w:t>风控处理</w:t>
      </w:r>
      <w:proofErr w:type="gramEnd"/>
      <w:r w:rsidRPr="00813E8E">
        <w:rPr>
          <w:rFonts w:ascii="微软雅黑" w:eastAsia="微软雅黑" w:hAnsi="微软雅黑" w:cs="微软雅黑" w:hint="eastAsia"/>
          <w:lang w:eastAsia="zh-CN"/>
          <w14:ligatures w14:val="standard"/>
        </w:rPr>
        <w:t>往往成为金融普惠的重要阻碍。如何利用银行现有信贷行为数据来服务新场景、新客群成了一个很有价值的研究方向，</w:t>
      </w:r>
      <w:r w:rsidR="00EF5AC0">
        <w:rPr>
          <w:rFonts w:ascii="微软雅黑" w:eastAsia="微软雅黑" w:hAnsi="微软雅黑" w:cs="微软雅黑" w:hint="eastAsia"/>
          <w:lang w:eastAsia="zh-CN"/>
          <w14:ligatures w14:val="standard"/>
        </w:rPr>
        <w:t>利用</w:t>
      </w:r>
      <w:r w:rsidRPr="00813E8E">
        <w:rPr>
          <w:rFonts w:ascii="微软雅黑" w:eastAsia="微软雅黑" w:hAnsi="微软雅黑" w:cs="微软雅黑" w:hint="eastAsia"/>
          <w:lang w:eastAsia="zh-CN"/>
          <w14:ligatures w14:val="standard"/>
        </w:rPr>
        <w:t>迁移学习</w:t>
      </w:r>
      <w:r w:rsidR="00EF5AC0">
        <w:rPr>
          <w:rFonts w:ascii="微软雅黑" w:eastAsia="微软雅黑" w:hAnsi="微软雅黑" w:cs="微软雅黑" w:hint="eastAsia"/>
          <w:lang w:eastAsia="zh-CN"/>
          <w14:ligatures w14:val="standard"/>
        </w:rPr>
        <w:t>捕捉不同业务中用户基本信息与违约行为之间的关联，帮助实现对新业务的用户违约预测</w:t>
      </w:r>
      <w:r w:rsidRPr="00813E8E">
        <w:rPr>
          <w:rFonts w:ascii="微软雅黑" w:eastAsia="微软雅黑" w:hAnsi="微软雅黑" w:cs="微软雅黑" w:hint="eastAsia"/>
          <w:lang w:eastAsia="zh-CN"/>
          <w14:ligatures w14:val="standard"/>
        </w:rPr>
        <w:t>是其中一个重要</w:t>
      </w:r>
      <w:r w:rsidR="00B70CFE">
        <w:rPr>
          <w:rFonts w:ascii="微软雅黑" w:eastAsia="微软雅黑" w:hAnsi="微软雅黑" w:cs="微软雅黑" w:hint="eastAsia"/>
          <w:lang w:eastAsia="zh-CN"/>
          <w14:ligatures w14:val="standard"/>
        </w:rPr>
        <w:t>方法</w:t>
      </w:r>
      <w:r w:rsidRPr="00813E8E">
        <w:rPr>
          <w:rFonts w:ascii="微软雅黑" w:eastAsia="微软雅黑" w:hAnsi="微软雅黑" w:cs="微软雅黑" w:hint="eastAsia"/>
          <w:lang w:eastAsia="zh-CN"/>
          <w14:ligatures w14:val="standard"/>
        </w:rPr>
        <w:t>。</w:t>
      </w:r>
    </w:p>
    <w:p w14:paraId="78093F3E" w14:textId="162AE03E" w:rsidR="00EF5AC0" w:rsidRPr="00EF5AC0" w:rsidRDefault="00EF5AC0" w:rsidP="00EF5AC0">
      <w:pPr>
        <w:pStyle w:val="Head1"/>
        <w:spacing w:before="380"/>
        <w:rPr>
          <w:lang w:eastAsia="zh-CN"/>
          <w14:ligatures w14:val="standard"/>
        </w:rPr>
      </w:pPr>
      <w:r>
        <w:rPr>
          <w:rStyle w:val="Label"/>
          <w:lang w:eastAsia="zh-CN"/>
          <w14:ligatures w14:val="standard"/>
        </w:rPr>
        <w:t>1</w:t>
      </w:r>
      <w:r>
        <w:rPr>
          <w:rStyle w:val="Label"/>
          <w:rFonts w:hint="eastAsia"/>
          <w:lang w:eastAsia="zh-CN"/>
          <w14:ligatures w14:val="standard"/>
        </w:rPr>
        <w:t xml:space="preserve"> </w:t>
      </w:r>
      <w:r w:rsidR="00B70CFE" w:rsidRPr="003D05DE">
        <w:rPr>
          <w:rFonts w:eastAsiaTheme="minorHAnsi" w:cstheme="minorBidi" w:hint="eastAsia"/>
          <w:b w:val="0"/>
          <w:szCs w:val="22"/>
          <w:lang w:eastAsia="zh-CN"/>
        </w:rPr>
        <w:t>A</w:t>
      </w:r>
      <w:r w:rsidR="00B70CFE" w:rsidRPr="003D05DE">
        <w:rPr>
          <w:rFonts w:eastAsiaTheme="minorHAnsi" w:cstheme="minorBidi"/>
          <w:b w:val="0"/>
          <w:szCs w:val="22"/>
          <w:lang w:eastAsia="zh-CN"/>
        </w:rPr>
        <w:t>UC</w:t>
      </w:r>
      <w:r w:rsidR="007E0890">
        <w:rPr>
          <w:rStyle w:val="Label"/>
          <w:rFonts w:ascii="宋体" w:eastAsia="宋体" w:hAnsi="宋体" w:cs="宋体" w:hint="eastAsia"/>
          <w:lang w:eastAsia="zh-CN"/>
          <w14:ligatures w14:val="standard"/>
        </w:rPr>
        <w:t>简介</w:t>
      </w:r>
    </w:p>
    <w:p w14:paraId="6CB7D5CD" w14:textId="0E9D1A92" w:rsidR="007208B6" w:rsidRDefault="007208B6" w:rsidP="00D2093E">
      <w:pPr>
        <w:pStyle w:val="Abstract"/>
        <w:ind w:firstLineChars="200" w:firstLine="360"/>
        <w:rPr>
          <w:rFonts w:ascii="微软雅黑" w:eastAsia="微软雅黑" w:hAnsi="微软雅黑" w:cs="微软雅黑"/>
          <w:lang w:eastAsia="zh-CN"/>
          <w14:ligatures w14:val="standard"/>
        </w:rPr>
      </w:pPr>
      <w:r w:rsidRPr="00D2093E">
        <w:rPr>
          <w:rFonts w:hint="eastAsia"/>
          <w:lang w:eastAsia="zh-CN"/>
          <w14:ligatures w14:val="standard"/>
        </w:rPr>
        <w:t>A</w:t>
      </w:r>
      <w:r w:rsidRPr="00D2093E">
        <w:rPr>
          <w:lang w:eastAsia="zh-CN"/>
          <w14:ligatures w14:val="standard"/>
        </w:rPr>
        <w:t>UC</w:t>
      </w:r>
      <w:r w:rsidR="0081129E" w:rsidRPr="0081129E">
        <w:rPr>
          <w:vertAlign w:val="superscript"/>
          <w:lang w:eastAsia="zh-CN"/>
          <w14:ligatures w14:val="standard"/>
        </w:rPr>
        <w:t>[</w:t>
      </w:r>
      <w:r w:rsidR="008C0FB6">
        <w:rPr>
          <w:vertAlign w:val="superscript"/>
          <w:lang w:eastAsia="zh-CN"/>
          <w14:ligatures w14:val="standard"/>
        </w:rPr>
        <w:t>2</w:t>
      </w:r>
      <w:r w:rsidR="0081129E" w:rsidRPr="0081129E">
        <w:rPr>
          <w:vertAlign w:val="superscript"/>
          <w:lang w:eastAsia="zh-CN"/>
          <w14:ligatures w14:val="standard"/>
        </w:rPr>
        <w:t>]</w:t>
      </w:r>
      <w:r>
        <w:rPr>
          <w:rFonts w:ascii="微软雅黑" w:eastAsia="微软雅黑" w:hAnsi="微软雅黑" w:cs="微软雅黑" w:hint="eastAsia"/>
          <w:lang w:eastAsia="zh-CN"/>
          <w14:ligatures w14:val="standard"/>
        </w:rPr>
        <w:t>是用来评价模型分类器分类性能的指标，与混淆矩阵和</w:t>
      </w:r>
      <w:r w:rsidRPr="00D2093E">
        <w:rPr>
          <w:rFonts w:hint="eastAsia"/>
          <w:lang w:eastAsia="zh-CN"/>
          <w14:ligatures w14:val="standard"/>
        </w:rPr>
        <w:t>R</w:t>
      </w:r>
      <w:r w:rsidRPr="00D2093E">
        <w:rPr>
          <w:lang w:eastAsia="zh-CN"/>
          <w14:ligatures w14:val="standard"/>
        </w:rPr>
        <w:t>OC</w:t>
      </w:r>
      <w:r w:rsidR="0006101D" w:rsidRPr="0006101D">
        <w:rPr>
          <w:vertAlign w:val="superscript"/>
          <w:lang w:eastAsia="zh-CN"/>
          <w14:ligatures w14:val="standard"/>
        </w:rPr>
        <w:t>[</w:t>
      </w:r>
      <w:r w:rsidR="008C0FB6">
        <w:rPr>
          <w:vertAlign w:val="superscript"/>
          <w:lang w:eastAsia="zh-CN"/>
          <w14:ligatures w14:val="standard"/>
        </w:rPr>
        <w:t>3</w:t>
      </w:r>
      <w:r w:rsidR="0006101D" w:rsidRPr="0006101D">
        <w:rPr>
          <w:vertAlign w:val="superscript"/>
          <w:lang w:eastAsia="zh-CN"/>
          <w14:ligatures w14:val="standard"/>
        </w:rPr>
        <w:t>]</w:t>
      </w:r>
      <w:r w:rsidR="000F608E">
        <w:rPr>
          <w:rFonts w:ascii="微软雅黑" w:eastAsia="微软雅黑" w:hAnsi="微软雅黑" w:cs="微软雅黑" w:hint="eastAsia"/>
          <w:lang w:eastAsia="zh-CN"/>
          <w14:ligatures w14:val="standard"/>
        </w:rPr>
        <w:t>曲线</w:t>
      </w:r>
      <w:r>
        <w:rPr>
          <w:rFonts w:ascii="微软雅黑" w:eastAsia="微软雅黑" w:hAnsi="微软雅黑" w:cs="微软雅黑" w:hint="eastAsia"/>
          <w:lang w:eastAsia="zh-CN"/>
          <w14:ligatures w14:val="standard"/>
        </w:rPr>
        <w:t>有着密切的关系。</w:t>
      </w:r>
    </w:p>
    <w:p w14:paraId="71AB54C7" w14:textId="595D63FA" w:rsidR="007208B6" w:rsidRDefault="007208B6" w:rsidP="007208B6">
      <w:pPr>
        <w:pStyle w:val="Head2"/>
        <w:rPr>
          <w:rFonts w:ascii="微软雅黑" w:eastAsia="微软雅黑" w:hAnsi="微软雅黑" w:cs="微软雅黑"/>
          <w:color w:val="808080" w:themeColor="background1" w:themeShade="80"/>
          <w:lang w:eastAsia="it-IT"/>
          <w14:ligatures w14:val="standard"/>
        </w:rPr>
      </w:pPr>
      <w:r>
        <w:rPr>
          <w:rStyle w:val="Label"/>
          <w:lang w:eastAsia="zh-CN"/>
          <w14:ligatures w14:val="standard"/>
        </w:rPr>
        <w:t>1.1</w:t>
      </w:r>
      <w:r>
        <w:rPr>
          <w:rStyle w:val="Label"/>
          <w:rFonts w:eastAsia="宋体" w:hint="eastAsia"/>
          <w:lang w:eastAsia="zh-CN"/>
          <w14:ligatures w14:val="standard"/>
        </w:rPr>
        <w:t xml:space="preserve"> </w:t>
      </w:r>
      <w:r>
        <w:rPr>
          <w:rStyle w:val="Label"/>
          <w:rFonts w:ascii="宋体" w:eastAsia="宋体" w:hAnsi="宋体" w:cs="宋体" w:hint="eastAsia"/>
          <w:lang w:eastAsia="zh-CN"/>
          <w14:ligatures w14:val="standard"/>
        </w:rPr>
        <w:t>混淆矩阵</w:t>
      </w:r>
    </w:p>
    <w:p w14:paraId="4396D8DD" w14:textId="09D42FD7" w:rsidR="000F608E" w:rsidRDefault="001730CA" w:rsidP="005E2E17">
      <w:pPr>
        <w:pStyle w:val="Para"/>
        <w:ind w:firstLineChars="200" w:firstLine="360"/>
        <w:jc w:val="both"/>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对于二分类问题，可</w:t>
      </w:r>
      <w:proofErr w:type="gramStart"/>
      <w:r>
        <w:rPr>
          <w:rFonts w:ascii="微软雅黑" w:eastAsia="微软雅黑" w:hAnsi="微软雅黑" w:cs="微软雅黑" w:hint="eastAsia"/>
          <w:lang w:eastAsia="zh-CN"/>
          <w14:ligatures w14:val="standard"/>
        </w:rPr>
        <w:t>将样例根据</w:t>
      </w:r>
      <w:proofErr w:type="gramEnd"/>
      <w:r>
        <w:rPr>
          <w:rFonts w:ascii="微软雅黑" w:eastAsia="微软雅黑" w:hAnsi="微软雅黑" w:cs="微软雅黑" w:hint="eastAsia"/>
          <w:lang w:eastAsia="zh-CN"/>
          <w14:ligatures w14:val="standard"/>
        </w:rPr>
        <w:t>其真实类别与</w:t>
      </w:r>
      <w:proofErr w:type="gramStart"/>
      <w:r>
        <w:rPr>
          <w:rFonts w:ascii="微软雅黑" w:eastAsia="微软雅黑" w:hAnsi="微软雅黑" w:cs="微软雅黑" w:hint="eastAsia"/>
          <w:lang w:eastAsia="zh-CN"/>
          <w14:ligatures w14:val="standard"/>
        </w:rPr>
        <w:t>学习器预测</w:t>
      </w:r>
      <w:proofErr w:type="gramEnd"/>
      <w:r>
        <w:rPr>
          <w:rFonts w:ascii="微软雅黑" w:eastAsia="微软雅黑" w:hAnsi="微软雅黑" w:cs="微软雅黑" w:hint="eastAsia"/>
          <w:lang w:eastAsia="zh-CN"/>
          <w14:ligatures w14:val="standard"/>
        </w:rPr>
        <w:t>类别的组合划分为真正例</w:t>
      </w:r>
      <w:r w:rsidRPr="003D05DE">
        <w:rPr>
          <w:rFonts w:hint="eastAsia"/>
          <w:lang w:eastAsia="zh-CN"/>
          <w14:ligatures w14:val="standard"/>
        </w:rPr>
        <w:t>(</w:t>
      </w:r>
      <w:r w:rsidRPr="003D05DE">
        <w:rPr>
          <w:lang w:eastAsia="zh-CN"/>
          <w14:ligatures w14:val="standard"/>
        </w:rPr>
        <w:t>true positive)</w:t>
      </w:r>
      <w:r>
        <w:rPr>
          <w:rFonts w:ascii="微软雅黑" w:eastAsia="微软雅黑" w:hAnsi="微软雅黑" w:cs="微软雅黑" w:hint="eastAsia"/>
          <w:lang w:eastAsia="zh-CN"/>
          <w14:ligatures w14:val="standard"/>
        </w:rPr>
        <w:t>、</w:t>
      </w:r>
      <w:proofErr w:type="gramStart"/>
      <w:r>
        <w:rPr>
          <w:rFonts w:ascii="微软雅黑" w:eastAsia="微软雅黑" w:hAnsi="微软雅黑" w:cs="微软雅黑" w:hint="eastAsia"/>
          <w:lang w:eastAsia="zh-CN"/>
          <w14:ligatures w14:val="standard"/>
        </w:rPr>
        <w:t>假正例</w:t>
      </w:r>
      <w:proofErr w:type="gramEnd"/>
      <w:r w:rsidRPr="003D05DE">
        <w:rPr>
          <w:rFonts w:hint="eastAsia"/>
          <w:lang w:eastAsia="zh-CN"/>
          <w14:ligatures w14:val="standard"/>
        </w:rPr>
        <w:t>(</w:t>
      </w:r>
      <w:r w:rsidRPr="003D05DE">
        <w:rPr>
          <w:lang w:eastAsia="zh-CN"/>
          <w14:ligatures w14:val="standard"/>
        </w:rPr>
        <w:t>false positive)</w:t>
      </w:r>
      <w:r>
        <w:rPr>
          <w:rFonts w:ascii="微软雅黑" w:eastAsia="微软雅黑" w:hAnsi="微软雅黑" w:cs="微软雅黑" w:hint="eastAsia"/>
          <w:lang w:eastAsia="zh-CN"/>
          <w14:ligatures w14:val="standard"/>
        </w:rPr>
        <w:t>、真反例</w:t>
      </w:r>
      <w:r w:rsidRPr="003D05DE">
        <w:rPr>
          <w:rFonts w:hint="eastAsia"/>
          <w:lang w:eastAsia="zh-CN"/>
          <w14:ligatures w14:val="standard"/>
        </w:rPr>
        <w:t>(</w:t>
      </w:r>
      <w:r w:rsidRPr="003D05DE">
        <w:rPr>
          <w:lang w:eastAsia="zh-CN"/>
          <w14:ligatures w14:val="standard"/>
        </w:rPr>
        <w:t>true negative)</w:t>
      </w:r>
      <w:r>
        <w:rPr>
          <w:rFonts w:ascii="微软雅黑" w:eastAsia="微软雅黑" w:hAnsi="微软雅黑" w:cs="微软雅黑" w:hint="eastAsia"/>
          <w:lang w:eastAsia="zh-CN"/>
          <w14:ligatures w14:val="standard"/>
        </w:rPr>
        <w:t>、假反例</w:t>
      </w:r>
      <w:r w:rsidRPr="003D05DE">
        <w:rPr>
          <w:rFonts w:hint="eastAsia"/>
          <w:lang w:eastAsia="zh-CN"/>
          <w14:ligatures w14:val="standard"/>
        </w:rPr>
        <w:t>(</w:t>
      </w:r>
      <w:r w:rsidRPr="003D05DE">
        <w:rPr>
          <w:lang w:eastAsia="zh-CN"/>
          <w14:ligatures w14:val="standard"/>
        </w:rPr>
        <w:t>false negative)</w:t>
      </w:r>
      <w:r>
        <w:rPr>
          <w:rFonts w:ascii="微软雅黑" w:eastAsia="微软雅黑" w:hAnsi="微软雅黑" w:cs="微软雅黑" w:hint="eastAsia"/>
          <w:lang w:eastAsia="zh-CN"/>
          <w14:ligatures w14:val="standard"/>
        </w:rPr>
        <w:t>四种情形，令</w:t>
      </w:r>
      <w:r w:rsidRPr="003D05DE">
        <w:rPr>
          <w:rFonts w:hint="eastAsia"/>
          <w:lang w:eastAsia="zh-CN"/>
          <w14:ligatures w14:val="standard"/>
        </w:rPr>
        <w:t>T</w:t>
      </w:r>
      <w:r w:rsidRPr="003D05DE">
        <w:rPr>
          <w:lang w:eastAsia="zh-CN"/>
          <w14:ligatures w14:val="standard"/>
        </w:rPr>
        <w:t>P</w:t>
      </w:r>
      <w:r w:rsidRPr="003D05DE">
        <w:rPr>
          <w:rFonts w:ascii="宋体" w:eastAsia="宋体" w:hAnsi="宋体" w:cs="宋体" w:hint="eastAsia"/>
          <w:lang w:eastAsia="zh-CN"/>
          <w14:ligatures w14:val="standard"/>
        </w:rPr>
        <w:t>、</w:t>
      </w:r>
      <w:r w:rsidRPr="003D05DE">
        <w:rPr>
          <w:rFonts w:hint="eastAsia"/>
          <w:lang w:eastAsia="zh-CN"/>
          <w14:ligatures w14:val="standard"/>
        </w:rPr>
        <w:t>F</w:t>
      </w:r>
      <w:r w:rsidRPr="003D05DE">
        <w:rPr>
          <w:lang w:eastAsia="zh-CN"/>
          <w14:ligatures w14:val="standard"/>
        </w:rPr>
        <w:t>P</w:t>
      </w:r>
      <w:r w:rsidRPr="003D05DE">
        <w:rPr>
          <w:rFonts w:ascii="宋体" w:eastAsia="宋体" w:hAnsi="宋体" w:cs="宋体" w:hint="eastAsia"/>
          <w:lang w:eastAsia="zh-CN"/>
          <w14:ligatures w14:val="standard"/>
        </w:rPr>
        <w:t>、</w:t>
      </w:r>
      <w:r w:rsidRPr="003D05DE">
        <w:rPr>
          <w:rFonts w:hint="eastAsia"/>
          <w:lang w:eastAsia="zh-CN"/>
          <w14:ligatures w14:val="standard"/>
        </w:rPr>
        <w:t>T</w:t>
      </w:r>
      <w:r w:rsidRPr="003D05DE">
        <w:rPr>
          <w:lang w:eastAsia="zh-CN"/>
          <w14:ligatures w14:val="standard"/>
        </w:rPr>
        <w:t>N</w:t>
      </w:r>
      <w:r w:rsidRPr="003D05DE">
        <w:rPr>
          <w:rFonts w:ascii="宋体" w:eastAsia="宋体" w:hAnsi="宋体" w:cs="宋体" w:hint="eastAsia"/>
          <w:lang w:eastAsia="zh-CN"/>
          <w14:ligatures w14:val="standard"/>
        </w:rPr>
        <w:t>、</w:t>
      </w:r>
      <w:r w:rsidRPr="003D05DE">
        <w:rPr>
          <w:rFonts w:hint="eastAsia"/>
          <w:lang w:eastAsia="zh-CN"/>
          <w14:ligatures w14:val="standard"/>
        </w:rPr>
        <w:t>F</w:t>
      </w:r>
      <w:r w:rsidRPr="003D05DE">
        <w:rPr>
          <w:lang w:eastAsia="zh-CN"/>
          <w14:ligatures w14:val="standard"/>
        </w:rPr>
        <w:t>N</w:t>
      </w:r>
      <w:r>
        <w:rPr>
          <w:rFonts w:ascii="微软雅黑" w:eastAsia="微软雅黑" w:hAnsi="微软雅黑" w:cs="微软雅黑" w:hint="eastAsia"/>
          <w:lang w:eastAsia="zh-CN"/>
          <w14:ligatures w14:val="standard"/>
        </w:rPr>
        <w:t>分别表示其对应的样例数。分类结果的“混淆矩阵”</w:t>
      </w:r>
      <w:r w:rsidR="000F608E" w:rsidRPr="003D05DE">
        <w:rPr>
          <w:rFonts w:hint="eastAsia"/>
          <w:lang w:eastAsia="zh-CN"/>
          <w14:ligatures w14:val="standard"/>
        </w:rPr>
        <w:t>(</w:t>
      </w:r>
      <w:r w:rsidR="000F608E" w:rsidRPr="003D05DE">
        <w:rPr>
          <w:lang w:eastAsia="zh-CN"/>
          <w14:ligatures w14:val="standard"/>
        </w:rPr>
        <w:t>confusion matrix)</w:t>
      </w:r>
      <w:r w:rsidR="000F608E">
        <w:rPr>
          <w:rFonts w:ascii="微软雅黑" w:eastAsia="微软雅黑" w:hAnsi="微软雅黑" w:cs="微软雅黑" w:hint="eastAsia"/>
          <w:lang w:eastAsia="zh-CN"/>
          <w14:ligatures w14:val="standard"/>
        </w:rPr>
        <w:t>如表</w:t>
      </w:r>
      <w:r w:rsidR="000F608E" w:rsidRPr="003D05DE">
        <w:rPr>
          <w:lang w:eastAsia="zh-CN"/>
          <w14:ligatures w14:val="standard"/>
        </w:rPr>
        <w:t>1</w:t>
      </w:r>
      <w:r w:rsidR="000F608E">
        <w:rPr>
          <w:rFonts w:ascii="微软雅黑" w:eastAsia="微软雅黑" w:hAnsi="微软雅黑" w:cs="微软雅黑" w:hint="eastAsia"/>
          <w:lang w:eastAsia="zh-CN"/>
          <w14:ligatures w14:val="standard"/>
        </w:rPr>
        <w:t>所示。</w:t>
      </w:r>
    </w:p>
    <w:p w14:paraId="57AD948B" w14:textId="1F3F4251" w:rsidR="000F608E" w:rsidRDefault="000F608E" w:rsidP="00124B1B">
      <w:pPr>
        <w:pStyle w:val="Para"/>
        <w:ind w:firstLine="0"/>
        <w:jc w:val="center"/>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表</w:t>
      </w:r>
      <w:r w:rsidRPr="003D05DE">
        <w:rPr>
          <w:rFonts w:hint="eastAsia"/>
          <w:lang w:eastAsia="zh-CN"/>
          <w14:ligatures w14:val="standard"/>
        </w:rPr>
        <w:t>1</w:t>
      </w:r>
      <w:r w:rsidR="00BF4940">
        <w:rPr>
          <w:rStyle w:val="Label"/>
          <w:rFonts w:ascii="微软雅黑" w:eastAsia="微软雅黑" w:hAnsi="微软雅黑" w:cs="微软雅黑" w:hint="eastAsia"/>
          <w:bCs/>
          <w:lang w:eastAsia="zh-CN"/>
          <w14:ligatures w14:val="standard"/>
        </w:rPr>
        <w:t>：</w:t>
      </w:r>
      <w:r>
        <w:rPr>
          <w:rFonts w:ascii="微软雅黑" w:eastAsia="微软雅黑" w:hAnsi="微软雅黑" w:cs="微软雅黑" w:hint="eastAsia"/>
          <w:lang w:eastAsia="zh-CN"/>
          <w14:ligatures w14:val="standard"/>
        </w:rPr>
        <w:t>混淆矩阵</w:t>
      </w:r>
    </w:p>
    <w:tbl>
      <w:tblPr>
        <w:tblStyle w:val="afffb"/>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39"/>
        <w:gridCol w:w="1139"/>
        <w:gridCol w:w="1139"/>
      </w:tblGrid>
      <w:tr w:rsidR="007208B6" w:rsidRPr="00B328E4" w14:paraId="0A966C5A" w14:textId="77777777" w:rsidTr="008F6DF4">
        <w:trPr>
          <w:trHeight w:val="259"/>
          <w:jc w:val="center"/>
        </w:trPr>
        <w:tc>
          <w:tcPr>
            <w:tcW w:w="1139" w:type="dxa"/>
            <w:tcBorders>
              <w:top w:val="single" w:sz="8" w:space="0" w:color="auto"/>
              <w:bottom w:val="single" w:sz="4" w:space="0" w:color="auto"/>
            </w:tcBorders>
            <w:vAlign w:val="center"/>
          </w:tcPr>
          <w:p w14:paraId="7A1AD236" w14:textId="77777777" w:rsidR="007208B6" w:rsidRPr="00B328E4" w:rsidRDefault="007208B6" w:rsidP="007208B6">
            <w:pPr>
              <w:pStyle w:val="Para"/>
              <w:ind w:firstLine="0"/>
              <w:jc w:val="center"/>
              <w:rPr>
                <w:rFonts w:ascii="微软雅黑" w:eastAsia="微软雅黑" w:hAnsi="微软雅黑" w:cs="微软雅黑"/>
                <w:szCs w:val="18"/>
                <w:lang w:eastAsia="zh-CN"/>
                <w14:ligatures w14:val="standard"/>
              </w:rPr>
            </w:pPr>
          </w:p>
        </w:tc>
        <w:tc>
          <w:tcPr>
            <w:tcW w:w="1139" w:type="dxa"/>
            <w:tcBorders>
              <w:top w:val="single" w:sz="8" w:space="0" w:color="auto"/>
              <w:bottom w:val="single" w:sz="4" w:space="0" w:color="auto"/>
            </w:tcBorders>
            <w:vAlign w:val="center"/>
          </w:tcPr>
          <w:p w14:paraId="71FF4964" w14:textId="77EA1096" w:rsidR="007208B6" w:rsidRPr="00B328E4" w:rsidRDefault="007208B6" w:rsidP="007208B6">
            <w:pPr>
              <w:pStyle w:val="Para"/>
              <w:ind w:firstLine="0"/>
              <w:jc w:val="center"/>
              <w:rPr>
                <w:rFonts w:ascii="微软雅黑" w:eastAsia="微软雅黑" w:hAnsi="微软雅黑" w:cs="微软雅黑"/>
                <w:szCs w:val="18"/>
                <w:lang w:eastAsia="zh-CN"/>
                <w14:ligatures w14:val="standard"/>
              </w:rPr>
            </w:pPr>
            <w:r w:rsidRPr="00B328E4">
              <w:rPr>
                <w:rFonts w:ascii="微软雅黑" w:eastAsia="微软雅黑" w:hAnsi="微软雅黑" w:cs="微软雅黑" w:hint="eastAsia"/>
                <w:szCs w:val="18"/>
                <w:lang w:eastAsia="zh-CN"/>
                <w14:ligatures w14:val="standard"/>
              </w:rPr>
              <w:t>预测值=</w:t>
            </w:r>
            <w:r w:rsidRPr="00B328E4">
              <w:rPr>
                <w:szCs w:val="18"/>
                <w:lang w:eastAsia="zh-CN"/>
                <w14:ligatures w14:val="standard"/>
              </w:rPr>
              <w:t>1</w:t>
            </w:r>
          </w:p>
        </w:tc>
        <w:tc>
          <w:tcPr>
            <w:tcW w:w="1139" w:type="dxa"/>
            <w:tcBorders>
              <w:top w:val="single" w:sz="8" w:space="0" w:color="auto"/>
              <w:bottom w:val="single" w:sz="4" w:space="0" w:color="auto"/>
            </w:tcBorders>
            <w:vAlign w:val="center"/>
          </w:tcPr>
          <w:p w14:paraId="69AF7132" w14:textId="6EFDE9F5" w:rsidR="007208B6" w:rsidRPr="00B328E4" w:rsidRDefault="007208B6" w:rsidP="007208B6">
            <w:pPr>
              <w:pStyle w:val="Para"/>
              <w:ind w:firstLine="0"/>
              <w:jc w:val="center"/>
              <w:rPr>
                <w:rFonts w:ascii="微软雅黑" w:eastAsia="微软雅黑" w:hAnsi="微软雅黑" w:cs="微软雅黑"/>
                <w:szCs w:val="18"/>
                <w:lang w:eastAsia="zh-CN"/>
                <w14:ligatures w14:val="standard"/>
              </w:rPr>
            </w:pPr>
            <w:r w:rsidRPr="00B328E4">
              <w:rPr>
                <w:rFonts w:ascii="微软雅黑" w:eastAsia="微软雅黑" w:hAnsi="微软雅黑" w:cs="微软雅黑" w:hint="eastAsia"/>
                <w:szCs w:val="18"/>
                <w:lang w:eastAsia="zh-CN"/>
                <w14:ligatures w14:val="standard"/>
              </w:rPr>
              <w:t>预测值=</w:t>
            </w:r>
            <w:r w:rsidRPr="00B328E4">
              <w:rPr>
                <w:szCs w:val="18"/>
                <w:lang w:eastAsia="zh-CN"/>
                <w14:ligatures w14:val="standard"/>
              </w:rPr>
              <w:t>0</w:t>
            </w:r>
          </w:p>
        </w:tc>
      </w:tr>
      <w:tr w:rsidR="007208B6" w:rsidRPr="00B328E4" w14:paraId="09F29DAE" w14:textId="77777777" w:rsidTr="008F6DF4">
        <w:trPr>
          <w:trHeight w:val="268"/>
          <w:jc w:val="center"/>
        </w:trPr>
        <w:tc>
          <w:tcPr>
            <w:tcW w:w="1139" w:type="dxa"/>
            <w:tcBorders>
              <w:top w:val="single" w:sz="4" w:space="0" w:color="auto"/>
            </w:tcBorders>
            <w:vAlign w:val="center"/>
          </w:tcPr>
          <w:p w14:paraId="47C75C5C" w14:textId="518E91A9" w:rsidR="007208B6" w:rsidRPr="00B328E4" w:rsidRDefault="007208B6" w:rsidP="007208B6">
            <w:pPr>
              <w:pStyle w:val="Para"/>
              <w:ind w:firstLine="0"/>
              <w:jc w:val="center"/>
              <w:rPr>
                <w:rFonts w:ascii="微软雅黑" w:eastAsia="微软雅黑" w:hAnsi="微软雅黑" w:cs="微软雅黑"/>
                <w:szCs w:val="18"/>
                <w:lang w:eastAsia="zh-CN"/>
                <w14:ligatures w14:val="standard"/>
              </w:rPr>
            </w:pPr>
            <w:r w:rsidRPr="00B328E4">
              <w:rPr>
                <w:rFonts w:ascii="微软雅黑" w:eastAsia="微软雅黑" w:hAnsi="微软雅黑" w:cs="微软雅黑" w:hint="eastAsia"/>
                <w:szCs w:val="18"/>
                <w:lang w:eastAsia="zh-CN"/>
                <w14:ligatures w14:val="standard"/>
              </w:rPr>
              <w:t>真实值=</w:t>
            </w:r>
            <w:r w:rsidRPr="00B328E4">
              <w:rPr>
                <w:szCs w:val="18"/>
                <w:lang w:eastAsia="zh-CN"/>
                <w14:ligatures w14:val="standard"/>
              </w:rPr>
              <w:t>1</w:t>
            </w:r>
          </w:p>
        </w:tc>
        <w:tc>
          <w:tcPr>
            <w:tcW w:w="1139" w:type="dxa"/>
            <w:tcBorders>
              <w:top w:val="single" w:sz="4" w:space="0" w:color="auto"/>
            </w:tcBorders>
            <w:vAlign w:val="center"/>
          </w:tcPr>
          <w:p w14:paraId="462F20F2" w14:textId="4CC54ACC" w:rsidR="007208B6" w:rsidRPr="00B328E4" w:rsidRDefault="007208B6" w:rsidP="007208B6">
            <w:pPr>
              <w:pStyle w:val="Para"/>
              <w:ind w:firstLine="0"/>
              <w:jc w:val="center"/>
              <w:rPr>
                <w:szCs w:val="18"/>
                <w:lang w:eastAsia="zh-CN"/>
                <w14:ligatures w14:val="standard"/>
              </w:rPr>
            </w:pPr>
            <w:r w:rsidRPr="00B328E4">
              <w:rPr>
                <w:rFonts w:hint="eastAsia"/>
                <w:szCs w:val="18"/>
                <w:lang w:eastAsia="zh-CN"/>
                <w14:ligatures w14:val="standard"/>
              </w:rPr>
              <w:t>T</w:t>
            </w:r>
            <w:r w:rsidRPr="00B328E4">
              <w:rPr>
                <w:szCs w:val="18"/>
                <w:lang w:eastAsia="zh-CN"/>
                <w14:ligatures w14:val="standard"/>
              </w:rPr>
              <w:t>P</w:t>
            </w:r>
          </w:p>
        </w:tc>
        <w:tc>
          <w:tcPr>
            <w:tcW w:w="1139" w:type="dxa"/>
            <w:tcBorders>
              <w:top w:val="single" w:sz="4" w:space="0" w:color="auto"/>
            </w:tcBorders>
            <w:vAlign w:val="center"/>
          </w:tcPr>
          <w:p w14:paraId="190FB07E" w14:textId="2F5B415B" w:rsidR="007208B6" w:rsidRPr="00B328E4" w:rsidRDefault="007208B6" w:rsidP="007208B6">
            <w:pPr>
              <w:pStyle w:val="Para"/>
              <w:ind w:firstLine="0"/>
              <w:jc w:val="center"/>
              <w:rPr>
                <w:szCs w:val="18"/>
                <w:lang w:eastAsia="zh-CN"/>
                <w14:ligatures w14:val="standard"/>
              </w:rPr>
            </w:pPr>
            <w:r w:rsidRPr="00B328E4">
              <w:rPr>
                <w:rFonts w:hint="eastAsia"/>
                <w:szCs w:val="18"/>
                <w:lang w:eastAsia="zh-CN"/>
                <w14:ligatures w14:val="standard"/>
              </w:rPr>
              <w:t>F</w:t>
            </w:r>
            <w:r w:rsidRPr="00B328E4">
              <w:rPr>
                <w:szCs w:val="18"/>
                <w:lang w:eastAsia="zh-CN"/>
                <w14:ligatures w14:val="standard"/>
              </w:rPr>
              <w:t>N</w:t>
            </w:r>
          </w:p>
        </w:tc>
      </w:tr>
      <w:tr w:rsidR="007208B6" w:rsidRPr="00B328E4" w14:paraId="0BC21A3E" w14:textId="77777777" w:rsidTr="008F6DF4">
        <w:trPr>
          <w:trHeight w:val="259"/>
          <w:jc w:val="center"/>
        </w:trPr>
        <w:tc>
          <w:tcPr>
            <w:tcW w:w="1139" w:type="dxa"/>
            <w:vAlign w:val="center"/>
          </w:tcPr>
          <w:p w14:paraId="3B97CFC3" w14:textId="2FAC07EC" w:rsidR="007208B6" w:rsidRPr="00B328E4" w:rsidRDefault="007208B6" w:rsidP="007208B6">
            <w:pPr>
              <w:pStyle w:val="Para"/>
              <w:ind w:firstLine="0"/>
              <w:jc w:val="center"/>
              <w:rPr>
                <w:rFonts w:ascii="微软雅黑" w:eastAsia="微软雅黑" w:hAnsi="微软雅黑" w:cs="微软雅黑"/>
                <w:szCs w:val="18"/>
                <w:lang w:eastAsia="zh-CN"/>
                <w14:ligatures w14:val="standard"/>
              </w:rPr>
            </w:pPr>
            <w:r w:rsidRPr="00B328E4">
              <w:rPr>
                <w:rFonts w:ascii="微软雅黑" w:eastAsia="微软雅黑" w:hAnsi="微软雅黑" w:cs="微软雅黑" w:hint="eastAsia"/>
                <w:szCs w:val="18"/>
                <w:lang w:eastAsia="zh-CN"/>
                <w14:ligatures w14:val="standard"/>
              </w:rPr>
              <w:t>真实值=</w:t>
            </w:r>
            <w:r w:rsidRPr="00B328E4">
              <w:rPr>
                <w:szCs w:val="18"/>
                <w:lang w:eastAsia="zh-CN"/>
                <w14:ligatures w14:val="standard"/>
              </w:rPr>
              <w:t>0</w:t>
            </w:r>
          </w:p>
        </w:tc>
        <w:tc>
          <w:tcPr>
            <w:tcW w:w="1139" w:type="dxa"/>
            <w:vAlign w:val="center"/>
          </w:tcPr>
          <w:p w14:paraId="4A0A447B" w14:textId="110EAD31" w:rsidR="007208B6" w:rsidRPr="00B328E4" w:rsidRDefault="007208B6" w:rsidP="007208B6">
            <w:pPr>
              <w:pStyle w:val="Para"/>
              <w:ind w:firstLine="0"/>
              <w:jc w:val="center"/>
              <w:rPr>
                <w:szCs w:val="18"/>
                <w:lang w:eastAsia="zh-CN"/>
                <w14:ligatures w14:val="standard"/>
              </w:rPr>
            </w:pPr>
            <w:r w:rsidRPr="00B328E4">
              <w:rPr>
                <w:rFonts w:hint="eastAsia"/>
                <w:szCs w:val="18"/>
                <w:lang w:eastAsia="zh-CN"/>
                <w14:ligatures w14:val="standard"/>
              </w:rPr>
              <w:t>F</w:t>
            </w:r>
            <w:r w:rsidRPr="00B328E4">
              <w:rPr>
                <w:szCs w:val="18"/>
                <w:lang w:eastAsia="zh-CN"/>
                <w14:ligatures w14:val="standard"/>
              </w:rPr>
              <w:t>P</w:t>
            </w:r>
          </w:p>
        </w:tc>
        <w:tc>
          <w:tcPr>
            <w:tcW w:w="1139" w:type="dxa"/>
            <w:vAlign w:val="center"/>
          </w:tcPr>
          <w:p w14:paraId="06F1F7F5" w14:textId="1DA3B565" w:rsidR="007208B6" w:rsidRPr="00B328E4" w:rsidRDefault="000F608E" w:rsidP="007208B6">
            <w:pPr>
              <w:pStyle w:val="Para"/>
              <w:ind w:firstLine="0"/>
              <w:jc w:val="center"/>
              <w:rPr>
                <w:szCs w:val="18"/>
                <w:lang w:eastAsia="zh-CN"/>
                <w14:ligatures w14:val="standard"/>
              </w:rPr>
            </w:pPr>
            <w:r w:rsidRPr="00B328E4">
              <w:rPr>
                <w:szCs w:val="18"/>
                <w:lang w:eastAsia="zh-CN"/>
                <w14:ligatures w14:val="standard"/>
              </w:rPr>
              <w:t>T</w:t>
            </w:r>
            <w:r w:rsidR="007208B6" w:rsidRPr="00B328E4">
              <w:rPr>
                <w:szCs w:val="18"/>
                <w:lang w:eastAsia="zh-CN"/>
                <w14:ligatures w14:val="standard"/>
              </w:rPr>
              <w:t>N</w:t>
            </w:r>
          </w:p>
        </w:tc>
      </w:tr>
    </w:tbl>
    <w:p w14:paraId="6096C723" w14:textId="4F566CC3" w:rsidR="000F608E" w:rsidRPr="00D2093E" w:rsidRDefault="000F608E" w:rsidP="000F608E">
      <w:pPr>
        <w:pStyle w:val="Head2"/>
        <w:rPr>
          <w:rStyle w:val="Label"/>
          <w:lang w:eastAsia="zh-CN"/>
        </w:rPr>
      </w:pPr>
      <w:r>
        <w:rPr>
          <w:rStyle w:val="Label"/>
          <w:lang w:eastAsia="zh-CN"/>
          <w14:ligatures w14:val="standard"/>
        </w:rPr>
        <w:t>1.</w:t>
      </w:r>
      <w:r w:rsidR="00BD3F8F">
        <w:rPr>
          <w:rStyle w:val="Label"/>
          <w:lang w:eastAsia="zh-CN"/>
          <w14:ligatures w14:val="standard"/>
        </w:rPr>
        <w:t>2</w:t>
      </w:r>
      <w:r w:rsidRPr="00D2093E">
        <w:rPr>
          <w:rStyle w:val="Label"/>
          <w:rFonts w:hint="eastAsia"/>
          <w:lang w:eastAsia="zh-CN"/>
          <w14:ligatures w14:val="standard"/>
        </w:rPr>
        <w:t xml:space="preserve"> </w:t>
      </w:r>
      <w:r w:rsidR="00BD3F8F" w:rsidRPr="00D2093E">
        <w:rPr>
          <w:rStyle w:val="Label"/>
          <w:rFonts w:hint="eastAsia"/>
          <w:lang w:eastAsia="zh-CN"/>
          <w14:ligatures w14:val="standard"/>
        </w:rPr>
        <w:t>R</w:t>
      </w:r>
      <w:r w:rsidR="00BD3F8F" w:rsidRPr="00D2093E">
        <w:rPr>
          <w:rStyle w:val="Label"/>
          <w:lang w:eastAsia="zh-CN"/>
          <w14:ligatures w14:val="standard"/>
        </w:rPr>
        <w:t>OC</w:t>
      </w:r>
      <w:r w:rsidR="00BD3F8F" w:rsidRPr="00D2093E">
        <w:rPr>
          <w:rStyle w:val="Label"/>
          <w:rFonts w:ascii="宋体" w:eastAsia="宋体" w:hAnsi="宋体" w:cs="宋体" w:hint="eastAsia"/>
          <w:lang w:eastAsia="zh-CN"/>
          <w14:ligatures w14:val="standard"/>
        </w:rPr>
        <w:t>曲线</w:t>
      </w:r>
      <w:r w:rsidR="00C16979" w:rsidRPr="00D2093E">
        <w:rPr>
          <w:rStyle w:val="Label"/>
          <w:rFonts w:ascii="宋体" w:eastAsia="宋体" w:hAnsi="宋体" w:cs="宋体" w:hint="eastAsia"/>
          <w:lang w:eastAsia="zh-CN"/>
          <w14:ligatures w14:val="standard"/>
        </w:rPr>
        <w:t>与</w:t>
      </w:r>
      <w:r w:rsidR="00C16979" w:rsidRPr="00D2093E">
        <w:rPr>
          <w:rStyle w:val="Label"/>
          <w:rFonts w:hint="eastAsia"/>
          <w:lang w:eastAsia="zh-CN"/>
          <w14:ligatures w14:val="standard"/>
        </w:rPr>
        <w:t>A</w:t>
      </w:r>
      <w:r w:rsidR="00C16979" w:rsidRPr="00D2093E">
        <w:rPr>
          <w:rStyle w:val="Label"/>
          <w:lang w:eastAsia="zh-CN"/>
          <w14:ligatures w14:val="standard"/>
        </w:rPr>
        <w:t>UC</w:t>
      </w:r>
    </w:p>
    <w:p w14:paraId="4EF4C1A1" w14:textId="119F4207" w:rsidR="00C16979" w:rsidRDefault="00C16979" w:rsidP="005E2E17">
      <w:pPr>
        <w:pStyle w:val="Para"/>
        <w:ind w:firstLineChars="200" w:firstLine="360"/>
        <w:jc w:val="both"/>
        <w:rPr>
          <w:lang w:eastAsia="zh-CN"/>
        </w:rPr>
      </w:pPr>
      <w:bookmarkStart w:id="0" w:name="MTBlankEqn"/>
      <w:r w:rsidRPr="003D05DE">
        <w:rPr>
          <w:lang w:eastAsia="zh-CN"/>
          <w14:ligatures w14:val="standard"/>
        </w:rPr>
        <w:t>ROC</w:t>
      </w:r>
      <w:r>
        <w:rPr>
          <w:rFonts w:ascii="微软雅黑" w:eastAsia="微软雅黑" w:hAnsi="微软雅黑" w:cs="微软雅黑" w:hint="eastAsia"/>
          <w:lang w:eastAsia="zh-CN"/>
          <w14:ligatures w14:val="standard"/>
        </w:rPr>
        <w:t>曲线是以</w:t>
      </w:r>
      <w:proofErr w:type="gramStart"/>
      <w:r>
        <w:rPr>
          <w:rFonts w:ascii="微软雅黑" w:eastAsia="微软雅黑" w:hAnsi="微软雅黑" w:cs="微软雅黑" w:hint="eastAsia"/>
          <w:lang w:eastAsia="zh-CN"/>
          <w14:ligatures w14:val="standard"/>
        </w:rPr>
        <w:t>真正例率</w:t>
      </w:r>
      <w:proofErr w:type="gramEnd"/>
      <w:r w:rsidRPr="003D05DE">
        <w:rPr>
          <w:rFonts w:hint="eastAsia"/>
          <w:lang w:eastAsia="zh-CN"/>
          <w14:ligatures w14:val="standard"/>
        </w:rPr>
        <w:t>(</w:t>
      </w:r>
      <w:r w:rsidRPr="003D05DE">
        <w:rPr>
          <w:lang w:eastAsia="zh-CN"/>
          <w14:ligatures w14:val="standard"/>
        </w:rPr>
        <w:t>True Positive Rate,</w:t>
      </w:r>
      <w:r>
        <w:rPr>
          <w:rFonts w:ascii="微软雅黑" w:eastAsia="微软雅黑" w:hAnsi="微软雅黑" w:cs="微软雅黑" w:hint="eastAsia"/>
          <w:lang w:eastAsia="zh-CN"/>
          <w14:ligatures w14:val="standard"/>
        </w:rPr>
        <w:t>简称</w:t>
      </w:r>
      <w:r w:rsidRPr="003D05DE">
        <w:rPr>
          <w:rFonts w:hint="eastAsia"/>
          <w:lang w:eastAsia="zh-CN"/>
          <w14:ligatures w14:val="standard"/>
        </w:rPr>
        <w:t>T</w:t>
      </w:r>
      <w:r w:rsidRPr="003D05DE">
        <w:rPr>
          <w:lang w:eastAsia="zh-CN"/>
          <w14:ligatures w14:val="standard"/>
        </w:rPr>
        <w:t>PR</w:t>
      </w:r>
      <w:r w:rsidRPr="003D05DE">
        <w:rPr>
          <w:rFonts w:hint="eastAsia"/>
          <w:lang w:eastAsia="zh-CN"/>
          <w14:ligatures w14:val="standard"/>
        </w:rPr>
        <w:t>)</w:t>
      </w:r>
      <w:r>
        <w:rPr>
          <w:rFonts w:ascii="微软雅黑" w:eastAsia="微软雅黑" w:hAnsi="微软雅黑" w:cs="微软雅黑" w:hint="eastAsia"/>
          <w:lang w:eastAsia="zh-CN"/>
          <w14:ligatures w14:val="standard"/>
        </w:rPr>
        <w:t>为纵轴，</w:t>
      </w:r>
      <w:proofErr w:type="gramStart"/>
      <w:r>
        <w:rPr>
          <w:rFonts w:ascii="微软雅黑" w:eastAsia="微软雅黑" w:hAnsi="微软雅黑" w:cs="微软雅黑" w:hint="eastAsia"/>
          <w:lang w:eastAsia="zh-CN"/>
          <w14:ligatures w14:val="standard"/>
        </w:rPr>
        <w:t>假正例率</w:t>
      </w:r>
      <w:proofErr w:type="gramEnd"/>
      <w:r w:rsidRPr="003D05DE">
        <w:rPr>
          <w:rFonts w:hint="eastAsia"/>
          <w:lang w:eastAsia="zh-CN"/>
          <w14:ligatures w14:val="standard"/>
        </w:rPr>
        <w:t>(</w:t>
      </w:r>
      <w:r w:rsidRPr="003D05DE">
        <w:rPr>
          <w:lang w:eastAsia="zh-CN"/>
          <w14:ligatures w14:val="standard"/>
        </w:rPr>
        <w:t>False Positive Rate</w:t>
      </w:r>
      <w:r w:rsidR="000D41E4" w:rsidRPr="003D05DE">
        <w:rPr>
          <w:lang w:eastAsia="zh-CN"/>
          <w14:ligatures w14:val="standard"/>
        </w:rPr>
        <w:t>,</w:t>
      </w:r>
      <w:r>
        <w:rPr>
          <w:rFonts w:ascii="微软雅黑" w:eastAsia="微软雅黑" w:hAnsi="微软雅黑" w:cs="微软雅黑" w:hint="eastAsia"/>
          <w:lang w:eastAsia="zh-CN"/>
          <w14:ligatures w14:val="standard"/>
        </w:rPr>
        <w:t>简称</w:t>
      </w:r>
      <w:r w:rsidRPr="003D05DE">
        <w:rPr>
          <w:rFonts w:hint="eastAsia"/>
          <w:lang w:eastAsia="zh-CN"/>
          <w14:ligatures w14:val="standard"/>
        </w:rPr>
        <w:t>F</w:t>
      </w:r>
      <w:r w:rsidRPr="003D05DE">
        <w:rPr>
          <w:lang w:eastAsia="zh-CN"/>
          <w14:ligatures w14:val="standard"/>
        </w:rPr>
        <w:t>PR)</w:t>
      </w:r>
      <w:r>
        <w:rPr>
          <w:rFonts w:ascii="微软雅黑" w:eastAsia="微软雅黑" w:hAnsi="微软雅黑" w:cs="微软雅黑" w:hint="eastAsia"/>
          <w:lang w:eastAsia="zh-CN"/>
          <w14:ligatures w14:val="standard"/>
        </w:rPr>
        <w:t>为横轴所绘制的一条曲线，其中</w:t>
      </w:r>
      <w:proofErr w:type="gramStart"/>
      <w:r>
        <w:rPr>
          <w:rFonts w:ascii="微软雅黑" w:eastAsia="微软雅黑" w:hAnsi="微软雅黑" w:cs="微软雅黑" w:hint="eastAsia"/>
          <w:lang w:eastAsia="zh-CN"/>
          <w14:ligatures w14:val="standard"/>
        </w:rPr>
        <w:t>真正例率</w:t>
      </w:r>
      <w:proofErr w:type="gramEnd"/>
      <w:r w:rsidRPr="003D05DE">
        <w:rPr>
          <w:rFonts w:hint="eastAsia"/>
          <w:lang w:eastAsia="zh-CN"/>
          <w14:ligatures w14:val="standard"/>
        </w:rPr>
        <w:t>(T</w:t>
      </w:r>
      <w:r w:rsidRPr="003D05DE">
        <w:rPr>
          <w:lang w:eastAsia="zh-CN"/>
          <w14:ligatures w14:val="standard"/>
        </w:rPr>
        <w:t>PR)</w:t>
      </w:r>
      <w:r>
        <w:rPr>
          <w:rFonts w:ascii="微软雅黑" w:eastAsia="微软雅黑" w:hAnsi="微软雅黑" w:cs="微软雅黑" w:hint="eastAsia"/>
          <w:lang w:eastAsia="zh-CN"/>
          <w14:ligatures w14:val="standard"/>
        </w:rPr>
        <w:t>表示真实值里面预测正确的量和所有真实值的量的比值，其定义如公式</w:t>
      </w:r>
      <w:r w:rsidRPr="003D05DE">
        <w:rPr>
          <w:rFonts w:hint="eastAsia"/>
          <w:lang w:eastAsia="zh-CN"/>
          <w14:ligatures w14:val="standard"/>
        </w:rPr>
        <w:t>1</w:t>
      </w:r>
      <w:r>
        <w:rPr>
          <w:rFonts w:ascii="微软雅黑" w:eastAsia="微软雅黑" w:hAnsi="微软雅黑" w:cs="微软雅黑" w:hint="eastAsia"/>
          <w:lang w:eastAsia="zh-CN"/>
          <w14:ligatures w14:val="standard"/>
        </w:rPr>
        <w:t>所示。</w:t>
      </w:r>
      <w:proofErr w:type="gramStart"/>
      <w:r>
        <w:rPr>
          <w:rFonts w:ascii="微软雅黑" w:eastAsia="微软雅黑" w:hAnsi="微软雅黑" w:cs="微软雅黑" w:hint="eastAsia"/>
          <w:lang w:eastAsia="zh-CN"/>
          <w14:ligatures w14:val="standard"/>
        </w:rPr>
        <w:t>假正例率</w:t>
      </w:r>
      <w:proofErr w:type="gramEnd"/>
      <w:r w:rsidRPr="003D05DE">
        <w:rPr>
          <w:rFonts w:hint="eastAsia"/>
          <w:lang w:eastAsia="zh-CN"/>
          <w14:ligatures w14:val="standard"/>
        </w:rPr>
        <w:lastRenderedPageBreak/>
        <w:t>(F</w:t>
      </w:r>
      <w:r w:rsidRPr="003D05DE">
        <w:rPr>
          <w:lang w:eastAsia="zh-CN"/>
          <w14:ligatures w14:val="standard"/>
        </w:rPr>
        <w:t>PR)</w:t>
      </w:r>
      <w:r>
        <w:rPr>
          <w:rFonts w:ascii="微软雅黑" w:eastAsia="微软雅黑" w:hAnsi="微软雅黑" w:cs="微软雅黑" w:hint="eastAsia"/>
          <w:lang w:eastAsia="zh-CN"/>
          <w14:ligatures w14:val="standard"/>
        </w:rPr>
        <w:t>表示虚假值</w:t>
      </w:r>
      <w:r w:rsidR="00972E1C">
        <w:rPr>
          <w:rFonts w:ascii="微软雅黑" w:eastAsia="微软雅黑" w:hAnsi="微软雅黑" w:cs="微软雅黑" w:hint="eastAsia"/>
          <w:lang w:eastAsia="zh-CN"/>
          <w14:ligatures w14:val="standard"/>
        </w:rPr>
        <w:t>中</w:t>
      </w:r>
      <w:r>
        <w:rPr>
          <w:rFonts w:ascii="微软雅黑" w:eastAsia="微软雅黑" w:hAnsi="微软雅黑" w:cs="微软雅黑" w:hint="eastAsia"/>
          <w:lang w:eastAsia="zh-CN"/>
          <w14:ligatures w14:val="standard"/>
        </w:rPr>
        <w:t>预测错误的量和所有虚假值的量的比值，其定义如公式</w:t>
      </w:r>
      <w:r w:rsidRPr="003D05DE">
        <w:rPr>
          <w:lang w:eastAsia="zh-CN"/>
          <w14:ligatures w14:val="standard"/>
        </w:rPr>
        <w:t>2</w:t>
      </w:r>
      <w:r>
        <w:rPr>
          <w:rFonts w:ascii="微软雅黑" w:eastAsia="微软雅黑" w:hAnsi="微软雅黑" w:cs="微软雅黑" w:hint="eastAsia"/>
          <w:lang w:eastAsia="zh-CN"/>
          <w14:ligatures w14:val="standard"/>
        </w:rPr>
        <w:t>所</w:t>
      </w:r>
      <w:r w:rsidR="00295C17">
        <w:rPr>
          <w:rFonts w:ascii="微软雅黑" w:eastAsia="微软雅黑" w:hAnsi="微软雅黑" w:cs="微软雅黑" w:hint="eastAsia"/>
          <w:lang w:eastAsia="zh-CN"/>
          <w14:ligatures w14:val="standard"/>
        </w:rPr>
        <w:t>。</w:t>
      </w:r>
    </w:p>
    <w:p w14:paraId="0CA7F40B" w14:textId="56B0898E" w:rsidR="00BD3F8F" w:rsidRPr="009D4382" w:rsidRDefault="00295C17" w:rsidP="00295C17">
      <w:pPr>
        <w:pStyle w:val="DisplayFormula"/>
        <w:tabs>
          <w:tab w:val="left" w:pos="200"/>
          <w:tab w:val="right" w:pos="4780"/>
        </w:tabs>
        <w:rPr>
          <w:position w:val="-24"/>
          <w:lang w:eastAsia="zh-CN"/>
          <w14:ligatures w14:val="standard"/>
        </w:rPr>
      </w:pPr>
      <w:r>
        <w:rPr>
          <w:lang w:eastAsia="ja-JP"/>
          <w14:ligatures w14:val="standard"/>
        </w:rPr>
        <w:tab/>
        <w:t xml:space="preserve"> </w:t>
      </w:r>
      <w:r w:rsidR="00CB1817" w:rsidRPr="009D4382">
        <w:rPr>
          <w:position w:val="-24"/>
          <w14:ligatures w14:val="standard"/>
        </w:rPr>
        <w:object w:dxaOrig="1600" w:dyaOrig="620" w14:anchorId="41DEC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29.4pt" o:ole="">
            <v:imagedata r:id="rId14" o:title=""/>
          </v:shape>
          <o:OLEObject Type="Embed" ProgID="Equation.DSMT4" ShapeID="_x0000_i1025" DrawAspect="Content" ObjectID="_1703396689" r:id="rId15"/>
        </w:object>
      </w:r>
      <w:bookmarkEnd w:id="0"/>
      <w:r>
        <w:rPr>
          <w:lang w:eastAsia="zh-CN"/>
          <w14:ligatures w14:val="standard"/>
        </w:rPr>
        <w:tab/>
      </w:r>
      <w:r w:rsidR="009D4382">
        <w:rPr>
          <w:lang w:eastAsia="zh-CN"/>
          <w14:ligatures w14:val="standard"/>
        </w:rPr>
        <w:t>(1)</w:t>
      </w:r>
    </w:p>
    <w:p w14:paraId="0EB4285B" w14:textId="3D05D368" w:rsidR="00BD3F8F" w:rsidRPr="009D4382" w:rsidRDefault="00295C17" w:rsidP="009D4382">
      <w:pPr>
        <w:pStyle w:val="DisplayFormula"/>
        <w:tabs>
          <w:tab w:val="left" w:pos="200"/>
          <w:tab w:val="right" w:pos="4780"/>
        </w:tabs>
        <w:jc w:val="right"/>
        <w:rPr>
          <w:position w:val="-24"/>
          <w:lang w:eastAsia="zh-CN"/>
          <w14:ligatures w14:val="standard"/>
        </w:rPr>
      </w:pPr>
      <w:r>
        <w:rPr>
          <w:lang w:eastAsia="ja-JP"/>
          <w14:ligatures w14:val="standard"/>
        </w:rPr>
        <w:tab/>
        <w:t xml:space="preserve"> </w:t>
      </w:r>
      <w:r w:rsidR="00CB1817" w:rsidRPr="009D4382">
        <w:rPr>
          <w:position w:val="-24"/>
          <w14:ligatures w14:val="standard"/>
        </w:rPr>
        <w:object w:dxaOrig="1640" w:dyaOrig="620" w14:anchorId="09CA0652">
          <v:shape id="_x0000_i1026" type="#_x0000_t75" style="width:74.3pt;height:29.4pt" o:ole="">
            <v:imagedata r:id="rId16" o:title=""/>
          </v:shape>
          <o:OLEObject Type="Embed" ProgID="Equation.DSMT4" ShapeID="_x0000_i1026" DrawAspect="Content" ObjectID="_1703396690" r:id="rId17"/>
        </w:object>
      </w:r>
      <w:r>
        <w:rPr>
          <w:lang w:eastAsia="zh-CN"/>
          <w14:ligatures w14:val="standard"/>
        </w:rPr>
        <w:tab/>
      </w:r>
      <w:r w:rsidR="009D4382">
        <w:rPr>
          <w:lang w:eastAsia="zh-CN"/>
          <w14:ligatures w14:val="standard"/>
        </w:rPr>
        <w:t>(2)</w:t>
      </w:r>
    </w:p>
    <w:p w14:paraId="7904850F" w14:textId="7D5234A7" w:rsidR="00E7191F" w:rsidRDefault="00C16979" w:rsidP="00AE7653">
      <w:pPr>
        <w:pStyle w:val="Para"/>
        <w:ind w:firstLineChars="200" w:firstLine="360"/>
        <w:jc w:val="both"/>
        <w:rPr>
          <w:rFonts w:ascii="微软雅黑" w:eastAsia="微软雅黑" w:hAnsi="微软雅黑" w:cs="微软雅黑"/>
          <w:lang w:eastAsia="zh-CN"/>
          <w14:ligatures w14:val="standard"/>
        </w:rPr>
      </w:pPr>
      <w:r w:rsidRPr="003D05DE">
        <w:rPr>
          <w:rFonts w:hint="eastAsia"/>
          <w:lang w:eastAsia="zh-CN"/>
          <w14:ligatures w14:val="standard"/>
        </w:rPr>
        <w:t>R</w:t>
      </w:r>
      <w:r w:rsidRPr="003D05DE">
        <w:rPr>
          <w:lang w:eastAsia="zh-CN"/>
          <w14:ligatures w14:val="standard"/>
        </w:rPr>
        <w:t>OC</w:t>
      </w:r>
      <w:r>
        <w:rPr>
          <w:rFonts w:ascii="微软雅黑" w:eastAsia="微软雅黑" w:hAnsi="微软雅黑" w:cs="微软雅黑" w:hint="eastAsia"/>
          <w:lang w:eastAsia="zh-CN"/>
          <w14:ligatures w14:val="standard"/>
        </w:rPr>
        <w:t>曲线示意图如图</w:t>
      </w:r>
      <w:r w:rsidRPr="003D05DE">
        <w:rPr>
          <w:rFonts w:hint="eastAsia"/>
          <w:lang w:eastAsia="zh-CN"/>
          <w14:ligatures w14:val="standard"/>
        </w:rPr>
        <w:t>1</w:t>
      </w:r>
      <w:r>
        <w:rPr>
          <w:rFonts w:ascii="微软雅黑" w:eastAsia="微软雅黑" w:hAnsi="微软雅黑" w:cs="微软雅黑" w:hint="eastAsia"/>
          <w:lang w:eastAsia="zh-CN"/>
          <w14:ligatures w14:val="standard"/>
        </w:rPr>
        <w:t>所示，</w:t>
      </w:r>
      <w:r w:rsidR="00A02A3F">
        <w:rPr>
          <w:rFonts w:ascii="微软雅黑" w:eastAsia="微软雅黑" w:hAnsi="微软雅黑" w:cs="微软雅黑" w:hint="eastAsia"/>
          <w:lang w:eastAsia="zh-CN"/>
          <w14:ligatures w14:val="standard"/>
        </w:rPr>
        <w:t>曲线越靠近左上方，表示模型分类性能越好。</w:t>
      </w:r>
      <w:r w:rsidR="00A02A3F" w:rsidRPr="003D05DE">
        <w:rPr>
          <w:rFonts w:hint="eastAsia"/>
          <w:lang w:eastAsia="zh-CN"/>
          <w14:ligatures w14:val="standard"/>
        </w:rPr>
        <w:t>A</w:t>
      </w:r>
      <w:r w:rsidR="00A02A3F" w:rsidRPr="003D05DE">
        <w:rPr>
          <w:lang w:eastAsia="zh-CN"/>
          <w14:ligatures w14:val="standard"/>
        </w:rPr>
        <w:t>UC</w:t>
      </w:r>
      <w:r w:rsidR="005E124F">
        <w:rPr>
          <w:rFonts w:ascii="微软雅黑" w:eastAsia="微软雅黑" w:hAnsi="微软雅黑" w:cs="微软雅黑" w:hint="eastAsia"/>
          <w:lang w:eastAsia="zh-CN"/>
          <w14:ligatures w14:val="standard"/>
        </w:rPr>
        <w:t>表示</w:t>
      </w:r>
      <w:r w:rsidR="00A02A3F" w:rsidRPr="003D05DE">
        <w:rPr>
          <w:rFonts w:hint="eastAsia"/>
          <w:lang w:eastAsia="zh-CN"/>
          <w14:ligatures w14:val="standard"/>
        </w:rPr>
        <w:t>R</w:t>
      </w:r>
      <w:r w:rsidR="00A02A3F" w:rsidRPr="003D05DE">
        <w:rPr>
          <w:lang w:eastAsia="zh-CN"/>
          <w14:ligatures w14:val="standard"/>
        </w:rPr>
        <w:t>OC</w:t>
      </w:r>
      <w:r w:rsidR="00A02A3F">
        <w:rPr>
          <w:rFonts w:ascii="微软雅黑" w:eastAsia="微软雅黑" w:hAnsi="微软雅黑" w:cs="微软雅黑" w:hint="eastAsia"/>
          <w:lang w:eastAsia="zh-CN"/>
          <w14:ligatures w14:val="standard"/>
        </w:rPr>
        <w:t>曲线下方的面积，即</w:t>
      </w:r>
      <w:r w:rsidR="00A02A3F" w:rsidRPr="003D05DE">
        <w:rPr>
          <w:rFonts w:hint="eastAsia"/>
          <w:lang w:eastAsia="zh-CN"/>
          <w14:ligatures w14:val="standard"/>
        </w:rPr>
        <w:t>R</w:t>
      </w:r>
      <w:r w:rsidR="00A02A3F" w:rsidRPr="003D05DE">
        <w:rPr>
          <w:lang w:eastAsia="zh-CN"/>
          <w14:ligatures w14:val="standard"/>
        </w:rPr>
        <w:t>OC</w:t>
      </w:r>
      <w:r w:rsidR="00A02A3F">
        <w:rPr>
          <w:rFonts w:ascii="微软雅黑" w:eastAsia="微软雅黑" w:hAnsi="微软雅黑" w:cs="微软雅黑" w:hint="eastAsia"/>
          <w:lang w:eastAsia="zh-CN"/>
          <w14:ligatures w14:val="standard"/>
        </w:rPr>
        <w:t>曲线在</w:t>
      </w:r>
      <w:r w:rsidR="00A02A3F" w:rsidRPr="003D05DE">
        <w:rPr>
          <w:rFonts w:hint="eastAsia"/>
          <w:lang w:eastAsia="zh-CN"/>
          <w14:ligatures w14:val="standard"/>
        </w:rPr>
        <w:t>[</w:t>
      </w:r>
      <w:r w:rsidR="00A02A3F" w:rsidRPr="003D05DE">
        <w:rPr>
          <w:lang w:eastAsia="zh-CN"/>
          <w14:ligatures w14:val="standard"/>
        </w:rPr>
        <w:t>0,1]</w:t>
      </w:r>
      <w:r w:rsidR="00A02A3F">
        <w:rPr>
          <w:rFonts w:ascii="微软雅黑" w:eastAsia="微软雅黑" w:hAnsi="微软雅黑" w:cs="微软雅黑" w:hint="eastAsia"/>
          <w:lang w:eastAsia="zh-CN"/>
          <w14:ligatures w14:val="standard"/>
        </w:rPr>
        <w:t>上的积分</w:t>
      </w:r>
      <w:r w:rsidR="008D4F60">
        <w:rPr>
          <w:rFonts w:ascii="微软雅黑" w:eastAsia="微软雅黑" w:hAnsi="微软雅黑" w:cs="微软雅黑" w:hint="eastAsia"/>
          <w:lang w:eastAsia="zh-CN"/>
          <w14:ligatures w14:val="standard"/>
        </w:rPr>
        <w:t>。</w:t>
      </w:r>
      <w:r w:rsidR="00A02A3F" w:rsidRPr="003D05DE">
        <w:rPr>
          <w:rFonts w:hint="eastAsia"/>
          <w:lang w:eastAsia="zh-CN"/>
          <w14:ligatures w14:val="standard"/>
        </w:rPr>
        <w:t>A</w:t>
      </w:r>
      <w:r w:rsidR="00A02A3F" w:rsidRPr="003D05DE">
        <w:rPr>
          <w:lang w:eastAsia="zh-CN"/>
          <w14:ligatures w14:val="standard"/>
        </w:rPr>
        <w:t>UC</w:t>
      </w:r>
      <w:r w:rsidR="00A02A3F">
        <w:rPr>
          <w:rFonts w:ascii="微软雅黑" w:eastAsia="微软雅黑" w:hAnsi="微软雅黑" w:cs="微软雅黑" w:hint="eastAsia"/>
          <w:lang w:eastAsia="zh-CN"/>
          <w14:ligatures w14:val="standard"/>
        </w:rPr>
        <w:t>取值范围为</w:t>
      </w:r>
      <w:r w:rsidR="00A02A3F" w:rsidRPr="003D05DE">
        <w:rPr>
          <w:rFonts w:hint="eastAsia"/>
          <w:lang w:eastAsia="zh-CN"/>
          <w14:ligatures w14:val="standard"/>
        </w:rPr>
        <w:t>[</w:t>
      </w:r>
      <w:r w:rsidR="00A02A3F" w:rsidRPr="003D05DE">
        <w:rPr>
          <w:lang w:eastAsia="zh-CN"/>
          <w14:ligatures w14:val="standard"/>
        </w:rPr>
        <w:t>0,1]</w:t>
      </w:r>
      <w:r w:rsidR="00A02A3F">
        <w:rPr>
          <w:rFonts w:ascii="微软雅黑" w:eastAsia="微软雅黑" w:hAnsi="微软雅黑" w:cs="微软雅黑" w:hint="eastAsia"/>
          <w:lang w:eastAsia="zh-CN"/>
          <w14:ligatures w14:val="standard"/>
        </w:rPr>
        <w:t>，</w:t>
      </w:r>
      <w:r w:rsidR="00A02A3F" w:rsidRPr="003D05DE">
        <w:rPr>
          <w:rFonts w:hint="eastAsia"/>
          <w:lang w:eastAsia="zh-CN"/>
          <w14:ligatures w14:val="standard"/>
        </w:rPr>
        <w:t>A</w:t>
      </w:r>
      <w:r w:rsidR="00A02A3F" w:rsidRPr="003D05DE">
        <w:rPr>
          <w:lang w:eastAsia="zh-CN"/>
          <w14:ligatures w14:val="standard"/>
        </w:rPr>
        <w:t>UC</w:t>
      </w:r>
      <w:r w:rsidR="00A02A3F">
        <w:rPr>
          <w:rFonts w:ascii="微软雅黑" w:eastAsia="微软雅黑" w:hAnsi="微软雅黑" w:cs="微软雅黑" w:hint="eastAsia"/>
          <w:lang w:eastAsia="zh-CN"/>
          <w14:ligatures w14:val="standard"/>
        </w:rPr>
        <w:t>为</w:t>
      </w:r>
      <w:r w:rsidR="00A02A3F" w:rsidRPr="003D05DE">
        <w:rPr>
          <w:rFonts w:hint="eastAsia"/>
          <w:lang w:eastAsia="zh-CN"/>
          <w14:ligatures w14:val="standard"/>
        </w:rPr>
        <w:t>1</w:t>
      </w:r>
      <w:r w:rsidR="00A02A3F">
        <w:rPr>
          <w:rFonts w:ascii="微软雅黑" w:eastAsia="微软雅黑" w:hAnsi="微软雅黑" w:cs="微软雅黑" w:hint="eastAsia"/>
          <w:lang w:eastAsia="zh-CN"/>
          <w14:ligatures w14:val="standard"/>
        </w:rPr>
        <w:t>表示</w:t>
      </w:r>
      <w:r w:rsidR="008D4F60">
        <w:rPr>
          <w:rFonts w:ascii="微软雅黑" w:eastAsia="微软雅黑" w:hAnsi="微软雅黑" w:cs="微软雅黑" w:hint="eastAsia"/>
          <w:lang w:eastAsia="zh-CN"/>
          <w14:ligatures w14:val="standard"/>
        </w:rPr>
        <w:t>分类预测</w:t>
      </w:r>
      <w:r w:rsidR="00A02A3F">
        <w:rPr>
          <w:rFonts w:ascii="微软雅黑" w:eastAsia="微软雅黑" w:hAnsi="微软雅黑" w:cs="微软雅黑" w:hint="eastAsia"/>
          <w:lang w:eastAsia="zh-CN"/>
          <w14:ligatures w14:val="standard"/>
        </w:rPr>
        <w:t>效果绝对准确。</w:t>
      </w:r>
    </w:p>
    <w:p w14:paraId="1B1B78AE" w14:textId="64A2D63D" w:rsidR="00C40A96" w:rsidRPr="005E124F" w:rsidRDefault="00B436C2" w:rsidP="009D4382">
      <w:pPr>
        <w:pStyle w:val="Para"/>
        <w:ind w:firstLine="0"/>
        <w:jc w:val="center"/>
        <w:rPr>
          <w:rFonts w:ascii="微软雅黑" w:eastAsia="微软雅黑" w:hAnsi="微软雅黑" w:cs="微软雅黑"/>
          <w:lang w:eastAsia="zh-CN"/>
          <w14:ligatures w14:val="standard"/>
        </w:rPr>
      </w:pPr>
      <w:r w:rsidRPr="00B436C2">
        <w:rPr>
          <w:noProof/>
        </w:rPr>
        <w:drawing>
          <wp:inline distT="0" distB="0" distL="0" distR="0" wp14:anchorId="69EDDB97" wp14:editId="0F58F0D5">
            <wp:extent cx="2524836" cy="2176969"/>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5610" cy="2203503"/>
                    </a:xfrm>
                    <a:prstGeom prst="rect">
                      <a:avLst/>
                    </a:prstGeom>
                    <a:noFill/>
                    <a:ln>
                      <a:noFill/>
                    </a:ln>
                  </pic:spPr>
                </pic:pic>
              </a:graphicData>
            </a:graphic>
          </wp:inline>
        </w:drawing>
      </w:r>
    </w:p>
    <w:p w14:paraId="07F17791" w14:textId="294AE096" w:rsidR="00C40A96" w:rsidRPr="009D4382" w:rsidRDefault="00370E09" w:rsidP="009D4382">
      <w:pPr>
        <w:pStyle w:val="FigureCaption"/>
        <w:rPr>
          <w:rStyle w:val="Label"/>
          <w:rFonts w:ascii="微软雅黑" w:eastAsia="微软雅黑" w:hAnsi="微软雅黑" w:cs="微软雅黑"/>
          <w:lang w:eastAsia="zh-CN"/>
        </w:rPr>
      </w:pPr>
      <w:r>
        <w:rPr>
          <w:rStyle w:val="Label"/>
          <w:rFonts w:ascii="微软雅黑" w:eastAsia="微软雅黑" w:hAnsi="微软雅黑" w:cs="微软雅黑" w:hint="eastAsia"/>
          <w:b w:val="0"/>
          <w:bCs/>
          <w:lang w:eastAsia="zh-CN"/>
          <w14:ligatures w14:val="standard"/>
        </w:rPr>
        <w:t>图</w:t>
      </w:r>
      <w:r w:rsidRPr="00972E1C">
        <w:rPr>
          <w:rFonts w:cstheme="minorBidi"/>
          <w:b w:val="0"/>
          <w:bCs/>
          <w:lang w:eastAsia="zh-CN"/>
        </w:rPr>
        <w:t>1</w:t>
      </w:r>
      <w:r>
        <w:rPr>
          <w:rStyle w:val="Label"/>
          <w:rFonts w:ascii="微软雅黑" w:eastAsia="微软雅黑" w:hAnsi="微软雅黑" w:cs="微软雅黑" w:hint="eastAsia"/>
          <w:b w:val="0"/>
          <w:bCs/>
          <w:lang w:eastAsia="zh-CN"/>
          <w14:ligatures w14:val="standard"/>
        </w:rPr>
        <w:t>：</w:t>
      </w:r>
      <w:r w:rsidR="005E124F" w:rsidRPr="009D4382">
        <w:rPr>
          <w:rFonts w:cstheme="minorBidi" w:hint="eastAsia"/>
          <w:b w:val="0"/>
          <w:lang w:eastAsia="zh-CN"/>
        </w:rPr>
        <w:t>R</w:t>
      </w:r>
      <w:r w:rsidR="005E124F" w:rsidRPr="009D4382">
        <w:rPr>
          <w:rFonts w:cstheme="minorBidi"/>
          <w:b w:val="0"/>
          <w:lang w:eastAsia="zh-CN"/>
        </w:rPr>
        <w:t>OC</w:t>
      </w:r>
      <w:r w:rsidR="005E124F">
        <w:rPr>
          <w:rStyle w:val="Label"/>
          <w:rFonts w:ascii="微软雅黑" w:eastAsia="微软雅黑" w:hAnsi="微软雅黑" w:cs="微软雅黑" w:hint="eastAsia"/>
          <w:b w:val="0"/>
          <w:bCs/>
          <w:lang w:eastAsia="zh-CN"/>
          <w14:ligatures w14:val="standard"/>
        </w:rPr>
        <w:t>曲线图</w:t>
      </w:r>
    </w:p>
    <w:p w14:paraId="0B212521" w14:textId="65875EC3" w:rsidR="00AC13A9" w:rsidRPr="00D2093E" w:rsidRDefault="00AC13A9" w:rsidP="00AC13A9">
      <w:pPr>
        <w:pStyle w:val="Head1"/>
        <w:spacing w:before="380"/>
        <w:rPr>
          <w:rStyle w:val="Label"/>
          <w:lang w:eastAsia="zh-CN"/>
        </w:rPr>
      </w:pPr>
      <w:r>
        <w:rPr>
          <w:rStyle w:val="Label"/>
          <w:lang w:eastAsia="zh-CN"/>
          <w14:ligatures w14:val="standard"/>
        </w:rPr>
        <w:t>2</w:t>
      </w:r>
      <w:r>
        <w:rPr>
          <w:rStyle w:val="Label"/>
          <w:rFonts w:hint="eastAsia"/>
          <w:lang w:eastAsia="zh-CN"/>
          <w14:ligatures w14:val="standard"/>
        </w:rPr>
        <w:t xml:space="preserve"> </w:t>
      </w:r>
      <w:r w:rsidRPr="00D2093E">
        <w:rPr>
          <w:rStyle w:val="Label"/>
          <w:rFonts w:ascii="宋体" w:eastAsia="宋体" w:hAnsi="宋体" w:cs="宋体" w:hint="eastAsia"/>
          <w:lang w:eastAsia="zh-CN"/>
          <w14:ligatures w14:val="standard"/>
        </w:rPr>
        <w:t>数据预处理</w:t>
      </w:r>
    </w:p>
    <w:p w14:paraId="76B4199C" w14:textId="45D8ACDB" w:rsidR="008D4F60" w:rsidRPr="00D2093E" w:rsidRDefault="008D4F60" w:rsidP="00DC2F5D">
      <w:pPr>
        <w:pStyle w:val="Para"/>
        <w:ind w:firstLineChars="200" w:firstLine="360"/>
        <w:jc w:val="both"/>
        <w:rPr>
          <w:rFonts w:ascii="微软雅黑" w:eastAsia="微软雅黑" w:hAnsi="微软雅黑" w:cs="微软雅黑"/>
          <w:lang w:eastAsia="zh-CN"/>
          <w14:ligatures w14:val="standard"/>
        </w:rPr>
      </w:pPr>
      <w:r w:rsidRPr="00D2093E">
        <w:rPr>
          <w:rFonts w:ascii="微软雅黑" w:eastAsia="微软雅黑" w:hAnsi="微软雅黑" w:cs="微软雅黑" w:hint="eastAsia"/>
          <w:lang w:eastAsia="zh-CN"/>
          <w14:ligatures w14:val="standard"/>
        </w:rPr>
        <w:t>数据预处理部分主要做了</w:t>
      </w:r>
      <w:proofErr w:type="gramStart"/>
      <w:r w:rsidRPr="00D2093E">
        <w:rPr>
          <w:rFonts w:ascii="微软雅黑" w:eastAsia="微软雅黑" w:hAnsi="微软雅黑" w:cs="微软雅黑" w:hint="eastAsia"/>
          <w:lang w:eastAsia="zh-CN"/>
          <w14:ligatures w14:val="standard"/>
        </w:rPr>
        <w:t>缺失值</w:t>
      </w:r>
      <w:proofErr w:type="gramEnd"/>
      <w:r w:rsidRPr="00D2093E">
        <w:rPr>
          <w:rFonts w:ascii="微软雅黑" w:eastAsia="微软雅黑" w:hAnsi="微软雅黑" w:cs="微软雅黑" w:hint="eastAsia"/>
          <w:lang w:eastAsia="zh-CN"/>
          <w14:ligatures w14:val="standard"/>
        </w:rPr>
        <w:t>处理、文本类型特征处理、日期类型特征处理以及异常值处理，原始数据经过预处理之后可以直接放入模型进行训练。</w:t>
      </w:r>
    </w:p>
    <w:p w14:paraId="155F2C12" w14:textId="1CC83C1E" w:rsidR="008D4F60" w:rsidRPr="00D2093E" w:rsidRDefault="00D41227" w:rsidP="00D2093E">
      <w:pPr>
        <w:pStyle w:val="Head2"/>
        <w:rPr>
          <w:rStyle w:val="Label"/>
          <w:lang w:eastAsia="zh-CN"/>
        </w:rPr>
      </w:pPr>
      <w:r>
        <w:rPr>
          <w:rStyle w:val="Label"/>
          <w:lang w:eastAsia="zh-CN"/>
          <w14:ligatures w14:val="standard"/>
        </w:rPr>
        <w:t>2</w:t>
      </w:r>
      <w:r w:rsidR="008D4F60">
        <w:rPr>
          <w:rStyle w:val="Label"/>
          <w:lang w:eastAsia="zh-CN"/>
          <w14:ligatures w14:val="standard"/>
        </w:rPr>
        <w:t>.1</w:t>
      </w:r>
      <w:r w:rsidR="008D4F60" w:rsidRPr="00D2093E">
        <w:rPr>
          <w:rStyle w:val="Label"/>
          <w:rFonts w:hint="eastAsia"/>
          <w:lang w:eastAsia="zh-CN"/>
          <w14:ligatures w14:val="standard"/>
        </w:rPr>
        <w:t xml:space="preserve"> </w:t>
      </w:r>
      <w:proofErr w:type="gramStart"/>
      <w:r w:rsidRPr="00D2093E">
        <w:rPr>
          <w:rStyle w:val="Label"/>
          <w:rFonts w:ascii="宋体" w:eastAsia="宋体" w:hAnsi="宋体" w:cs="宋体" w:hint="eastAsia"/>
          <w:lang w:eastAsia="zh-CN"/>
          <w14:ligatures w14:val="standard"/>
        </w:rPr>
        <w:t>缺失值</w:t>
      </w:r>
      <w:proofErr w:type="gramEnd"/>
      <w:r w:rsidRPr="00D2093E">
        <w:rPr>
          <w:rStyle w:val="Label"/>
          <w:rFonts w:ascii="宋体" w:eastAsia="宋体" w:hAnsi="宋体" w:cs="宋体" w:hint="eastAsia"/>
          <w:lang w:eastAsia="zh-CN"/>
          <w14:ligatures w14:val="standard"/>
        </w:rPr>
        <w:t>处理</w:t>
      </w:r>
    </w:p>
    <w:p w14:paraId="7EC4E0A4" w14:textId="69929A53" w:rsidR="006C0715" w:rsidRPr="00B436C2" w:rsidRDefault="00D41227" w:rsidP="00B436C2">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3D05DE">
        <w:rPr>
          <w:rFonts w:eastAsiaTheme="minorHAnsi" w:cstheme="minorBidi" w:hint="eastAsia"/>
          <w:b w:val="0"/>
          <w:sz w:val="18"/>
          <w:szCs w:val="22"/>
          <w:lang w:eastAsia="zh-CN"/>
          <w14:ligatures w14:val="standard"/>
        </w:rPr>
        <w:t>public</w:t>
      </w:r>
      <w:r w:rsidRPr="00D41227">
        <w:rPr>
          <w:rFonts w:ascii="微软雅黑" w:eastAsia="微软雅黑" w:hAnsi="微软雅黑" w:cs="微软雅黑" w:hint="eastAsia"/>
          <w:b w:val="0"/>
          <w:sz w:val="18"/>
          <w:szCs w:val="22"/>
          <w:lang w:eastAsia="zh-CN"/>
          <w14:ligatures w14:val="standard"/>
        </w:rPr>
        <w:t>表和</w:t>
      </w:r>
      <w:r w:rsidRPr="003D05DE">
        <w:rPr>
          <w:rFonts w:eastAsiaTheme="minorHAnsi" w:cstheme="minorBidi" w:hint="eastAsia"/>
          <w:b w:val="0"/>
          <w:sz w:val="18"/>
          <w:szCs w:val="22"/>
          <w:lang w:eastAsia="zh-CN"/>
          <w14:ligatures w14:val="standard"/>
        </w:rPr>
        <w:t>internet</w:t>
      </w:r>
      <w:r w:rsidRPr="00D41227">
        <w:rPr>
          <w:rFonts w:ascii="微软雅黑" w:eastAsia="微软雅黑" w:hAnsi="微软雅黑" w:cs="微软雅黑" w:hint="eastAsia"/>
          <w:b w:val="0"/>
          <w:sz w:val="18"/>
          <w:szCs w:val="22"/>
          <w:lang w:eastAsia="zh-CN"/>
          <w14:ligatures w14:val="standard"/>
        </w:rPr>
        <w:t>表缺失部分大致相同，</w:t>
      </w:r>
      <w:r w:rsidR="00B436C2" w:rsidRPr="003D05DE">
        <w:rPr>
          <w:rFonts w:eastAsiaTheme="minorHAnsi" w:cstheme="minorBidi" w:hint="eastAsia"/>
          <w:b w:val="0"/>
          <w:sz w:val="18"/>
          <w:szCs w:val="22"/>
          <w:lang w:eastAsia="zh-CN"/>
          <w14:ligatures w14:val="standard"/>
        </w:rPr>
        <w:t>internet</w:t>
      </w:r>
      <w:r w:rsidR="00B436C2" w:rsidRPr="00AA27F4">
        <w:rPr>
          <w:rFonts w:ascii="微软雅黑" w:eastAsia="微软雅黑" w:hAnsi="微软雅黑" w:cs="微软雅黑" w:hint="eastAsia"/>
          <w:b w:val="0"/>
          <w:sz w:val="18"/>
          <w:szCs w:val="22"/>
          <w:lang w:eastAsia="zh-CN"/>
          <w14:ligatures w14:val="standard"/>
        </w:rPr>
        <w:t>表</w:t>
      </w:r>
      <w:r w:rsidR="006C0715">
        <w:rPr>
          <w:rFonts w:ascii="微软雅黑" w:eastAsia="微软雅黑" w:hAnsi="微软雅黑" w:cs="微软雅黑" w:hint="eastAsia"/>
          <w:b w:val="0"/>
          <w:sz w:val="18"/>
          <w:szCs w:val="22"/>
          <w:lang w:eastAsia="zh-CN"/>
          <w14:ligatures w14:val="standard"/>
        </w:rPr>
        <w:t>缺失情况</w:t>
      </w:r>
      <w:r w:rsidRPr="00D41227">
        <w:rPr>
          <w:rFonts w:ascii="微软雅黑" w:eastAsia="微软雅黑" w:hAnsi="微软雅黑" w:cs="微软雅黑" w:hint="eastAsia"/>
          <w:b w:val="0"/>
          <w:sz w:val="18"/>
          <w:szCs w:val="22"/>
          <w:lang w:eastAsia="zh-CN"/>
          <w14:ligatures w14:val="standard"/>
        </w:rPr>
        <w:t>如</w:t>
      </w:r>
      <w:r w:rsidR="006C0715">
        <w:rPr>
          <w:rFonts w:ascii="微软雅黑" w:eastAsia="微软雅黑" w:hAnsi="微软雅黑" w:cs="微软雅黑" w:hint="eastAsia"/>
          <w:b w:val="0"/>
          <w:sz w:val="18"/>
          <w:szCs w:val="22"/>
          <w:lang w:eastAsia="zh-CN"/>
          <w14:ligatures w14:val="standard"/>
        </w:rPr>
        <w:t>图</w:t>
      </w:r>
      <w:r w:rsidR="00B436C2">
        <w:rPr>
          <w:rFonts w:eastAsiaTheme="minorHAnsi" w:cstheme="minorBidi"/>
          <w:b w:val="0"/>
          <w:sz w:val="18"/>
          <w:szCs w:val="22"/>
          <w:lang w:eastAsia="zh-CN"/>
          <w14:ligatures w14:val="standard"/>
        </w:rPr>
        <w:t>2</w:t>
      </w:r>
      <w:r w:rsidR="006C0715">
        <w:rPr>
          <w:rFonts w:ascii="微软雅黑" w:eastAsia="微软雅黑" w:hAnsi="微软雅黑" w:cs="微软雅黑" w:hint="eastAsia"/>
          <w:b w:val="0"/>
          <w:sz w:val="18"/>
          <w:szCs w:val="22"/>
          <w:lang w:eastAsia="zh-CN"/>
          <w14:ligatures w14:val="standard"/>
        </w:rPr>
        <w:t>所示：</w:t>
      </w:r>
    </w:p>
    <w:p w14:paraId="70B93F14" w14:textId="0A725EDB" w:rsidR="006C0715" w:rsidRDefault="006C0715" w:rsidP="001C6105">
      <w:pPr>
        <w:pStyle w:val="Head1"/>
        <w:spacing w:before="380"/>
        <w:jc w:val="center"/>
        <w:rPr>
          <w:rFonts w:eastAsia="宋体"/>
          <w:lang w:eastAsia="zh-CN"/>
          <w14:ligatures w14:val="standard"/>
        </w:rPr>
      </w:pPr>
      <w:r w:rsidRPr="006C0715">
        <w:rPr>
          <w:rFonts w:eastAsia="宋体"/>
          <w:noProof/>
          <w:lang w:eastAsia="zh-CN"/>
          <w14:ligatures w14:val="standard"/>
        </w:rPr>
        <w:drawing>
          <wp:inline distT="0" distB="0" distL="0" distR="0" wp14:anchorId="3C6DE817" wp14:editId="37253ECD">
            <wp:extent cx="2367887" cy="2045509"/>
            <wp:effectExtent l="0" t="0" r="0" b="0"/>
            <wp:docPr id="1032" name="Picture 8">
              <a:extLst xmlns:a="http://schemas.openxmlformats.org/drawingml/2006/main">
                <a:ext uri="{FF2B5EF4-FFF2-40B4-BE49-F238E27FC236}">
                  <a16:creationId xmlns:a16="http://schemas.microsoft.com/office/drawing/2014/main" id="{2D53634D-97C9-487F-A016-4437E65576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2D53634D-97C9-487F-A016-4437E6557692}"/>
                        </a:ext>
                      </a:extLst>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t="1344"/>
                    <a:stretch/>
                  </pic:blipFill>
                  <pic:spPr bwMode="auto">
                    <a:xfrm>
                      <a:off x="0" y="0"/>
                      <a:ext cx="2412816" cy="2084321"/>
                    </a:xfrm>
                    <a:prstGeom prst="rect">
                      <a:avLst/>
                    </a:prstGeom>
                    <a:noFill/>
                    <a:ln>
                      <a:noFill/>
                    </a:ln>
                    <a:extLst>
                      <a:ext uri="{53640926-AAD7-44D8-BBD7-CCE9431645EC}">
                        <a14:shadowObscured xmlns:a14="http://schemas.microsoft.com/office/drawing/2010/main"/>
                      </a:ext>
                    </a:extLst>
                  </pic:spPr>
                </pic:pic>
              </a:graphicData>
            </a:graphic>
          </wp:inline>
        </w:drawing>
      </w:r>
    </w:p>
    <w:p w14:paraId="60ADBD8A" w14:textId="463FFCF5" w:rsidR="006C0715" w:rsidRPr="00E17D3B" w:rsidRDefault="006C0715" w:rsidP="00E17D3B">
      <w:pPr>
        <w:pStyle w:val="FigureCaption"/>
        <w:rPr>
          <w:rStyle w:val="Label"/>
          <w:rFonts w:ascii="微软雅黑" w:eastAsia="微软雅黑" w:hAnsi="微软雅黑" w:cs="微软雅黑"/>
        </w:rPr>
      </w:pPr>
      <w:r w:rsidRPr="002F4C7D">
        <w:rPr>
          <w:rStyle w:val="Label"/>
          <w:rFonts w:ascii="微软雅黑" w:eastAsia="微软雅黑" w:hAnsi="微软雅黑" w:cs="微软雅黑" w:hint="eastAsia"/>
          <w:b w:val="0"/>
        </w:rPr>
        <w:t>图</w:t>
      </w:r>
      <w:r w:rsidR="00B436C2">
        <w:rPr>
          <w:rFonts w:cstheme="minorBidi"/>
          <w:b w:val="0"/>
          <w:lang w:eastAsia="zh-CN"/>
          <w14:ligatures w14:val="standard"/>
        </w:rPr>
        <w:t>2</w:t>
      </w:r>
      <w:r w:rsidR="00BF4940">
        <w:rPr>
          <w:rStyle w:val="Label"/>
          <w:rFonts w:ascii="微软雅黑" w:eastAsia="微软雅黑" w:hAnsi="微软雅黑" w:cs="微软雅黑" w:hint="eastAsia"/>
          <w:b w:val="0"/>
          <w:bCs/>
          <w:lang w:eastAsia="zh-CN"/>
          <w14:ligatures w14:val="standard"/>
        </w:rPr>
        <w:t>：</w:t>
      </w:r>
      <w:proofErr w:type="spellStart"/>
      <w:r w:rsidRPr="00E17D3B">
        <w:rPr>
          <w:rFonts w:cstheme="minorBidi"/>
          <w:b w:val="0"/>
          <w:lang w:eastAsia="zh-CN"/>
          <w14:ligatures w14:val="standard"/>
        </w:rPr>
        <w:t>train_</w:t>
      </w:r>
      <w:r w:rsidRPr="00E17D3B">
        <w:rPr>
          <w:rFonts w:cstheme="minorBidi" w:hint="eastAsia"/>
          <w:b w:val="0"/>
          <w:lang w:eastAsia="zh-CN"/>
          <w14:ligatures w14:val="standard"/>
        </w:rPr>
        <w:t>internet</w:t>
      </w:r>
      <w:r w:rsidR="00124B1B" w:rsidRPr="00124B1B">
        <w:rPr>
          <w:rStyle w:val="Label"/>
          <w:rFonts w:ascii="微软雅黑" w:eastAsia="微软雅黑" w:hAnsi="微软雅黑" w:cs="微软雅黑" w:hint="eastAsia"/>
          <w:b w:val="0"/>
          <w:bCs/>
        </w:rPr>
        <w:t>表</w:t>
      </w:r>
      <w:r w:rsidRPr="002F4C7D">
        <w:rPr>
          <w:rStyle w:val="Label"/>
          <w:rFonts w:ascii="微软雅黑" w:eastAsia="微软雅黑" w:hAnsi="微软雅黑" w:cs="微软雅黑" w:hint="eastAsia"/>
          <w:b w:val="0"/>
        </w:rPr>
        <w:t>缺失</w:t>
      </w:r>
      <w:proofErr w:type="spellEnd"/>
      <w:r w:rsidR="00124B1B">
        <w:rPr>
          <w:rStyle w:val="Label"/>
          <w:rFonts w:ascii="微软雅黑" w:eastAsia="微软雅黑" w:hAnsi="微软雅黑" w:cs="微软雅黑" w:hint="eastAsia"/>
          <w:b w:val="0"/>
          <w:lang w:eastAsia="zh-CN"/>
        </w:rPr>
        <w:t>率</w:t>
      </w:r>
    </w:p>
    <w:p w14:paraId="5B9F707C" w14:textId="10111A25" w:rsidR="006C0715" w:rsidRPr="00094A18" w:rsidRDefault="00094A18" w:rsidP="006B06EF">
      <w:pPr>
        <w:pStyle w:val="Head1"/>
        <w:spacing w:before="0" w:after="0" w:line="264" w:lineRule="auto"/>
        <w:ind w:leftChars="21" w:left="38" w:firstLineChars="200" w:firstLine="360"/>
        <w:jc w:val="both"/>
        <w:rPr>
          <w:rFonts w:ascii="微软雅黑" w:eastAsia="微软雅黑" w:hAnsi="微软雅黑" w:cs="微软雅黑"/>
          <w:b w:val="0"/>
          <w:sz w:val="18"/>
          <w:szCs w:val="22"/>
          <w:lang w:eastAsia="zh-CN"/>
          <w14:ligatures w14:val="standard"/>
        </w:rPr>
      </w:pPr>
      <w:r w:rsidRPr="00094A18">
        <w:rPr>
          <w:rFonts w:ascii="微软雅黑" w:eastAsia="微软雅黑" w:hAnsi="微软雅黑" w:cs="微软雅黑" w:hint="eastAsia"/>
          <w:b w:val="0"/>
          <w:sz w:val="18"/>
          <w:szCs w:val="22"/>
          <w:lang w:eastAsia="zh-CN"/>
          <w14:ligatures w14:val="standard"/>
        </w:rPr>
        <w:t>对于缺失数据做了以下处理：</w:t>
      </w:r>
    </w:p>
    <w:p w14:paraId="7E3C6891" w14:textId="07C23565" w:rsidR="00094A18" w:rsidRPr="00094A18" w:rsidRDefault="00E17D3B" w:rsidP="006B06EF">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E17D3B">
        <w:rPr>
          <w:rFonts w:eastAsiaTheme="minorHAnsi" w:cstheme="minorBidi" w:hint="eastAsia"/>
          <w:b w:val="0"/>
          <w:sz w:val="18"/>
          <w:szCs w:val="22"/>
          <w:lang w:eastAsia="zh-CN"/>
          <w14:ligatures w14:val="standard"/>
        </w:rPr>
        <w:t>(</w:t>
      </w:r>
      <w:r w:rsidRPr="00E17D3B">
        <w:rPr>
          <w:rFonts w:eastAsiaTheme="minorHAnsi" w:cstheme="minorBidi"/>
          <w:b w:val="0"/>
          <w:sz w:val="18"/>
          <w:szCs w:val="22"/>
          <w:lang w:eastAsia="zh-CN"/>
          <w14:ligatures w14:val="standard"/>
        </w:rPr>
        <w:t>1)</w:t>
      </w:r>
      <w:r>
        <w:rPr>
          <w:rFonts w:eastAsiaTheme="minorHAnsi" w:cstheme="minorBidi"/>
          <w:b w:val="0"/>
          <w:sz w:val="18"/>
          <w:szCs w:val="22"/>
          <w:lang w:eastAsia="zh-CN"/>
          <w14:ligatures w14:val="standard"/>
        </w:rPr>
        <w:t xml:space="preserve"> </w:t>
      </w:r>
      <w:r w:rsidR="00094A18" w:rsidRPr="00094A18">
        <w:rPr>
          <w:rFonts w:ascii="微软雅黑" w:eastAsia="微软雅黑" w:hAnsi="微软雅黑" w:cs="微软雅黑" w:hint="eastAsia"/>
          <w:b w:val="0"/>
          <w:sz w:val="18"/>
          <w:szCs w:val="22"/>
          <w:lang w:eastAsia="zh-CN"/>
          <w14:ligatures w14:val="standard"/>
        </w:rPr>
        <w:t>对</w:t>
      </w:r>
      <w:r w:rsidR="00094A18" w:rsidRPr="003D05DE">
        <w:rPr>
          <w:rFonts w:eastAsiaTheme="minorHAnsi" w:cstheme="minorBidi"/>
          <w:b w:val="0"/>
          <w:sz w:val="18"/>
          <w:szCs w:val="22"/>
          <w:lang w:eastAsia="zh-CN"/>
          <w14:ligatures w14:val="standard"/>
        </w:rPr>
        <w:t>f1~f5</w:t>
      </w:r>
      <w:r w:rsidR="00094A18" w:rsidRPr="00094A18">
        <w:rPr>
          <w:rFonts w:ascii="微软雅黑" w:eastAsia="微软雅黑" w:hAnsi="微软雅黑" w:cs="微软雅黑" w:hint="eastAsia"/>
          <w:b w:val="0"/>
          <w:sz w:val="18"/>
          <w:szCs w:val="22"/>
          <w:lang w:eastAsia="zh-CN"/>
          <w14:ligatures w14:val="standard"/>
        </w:rPr>
        <w:t>和</w:t>
      </w:r>
      <w:proofErr w:type="spellStart"/>
      <w:r w:rsidR="00094A18" w:rsidRPr="003D05DE">
        <w:rPr>
          <w:rFonts w:eastAsiaTheme="minorHAnsi" w:cstheme="minorBidi"/>
          <w:b w:val="0"/>
          <w:sz w:val="18"/>
          <w:szCs w:val="22"/>
          <w:lang w:eastAsia="zh-CN"/>
          <w14:ligatures w14:val="standard"/>
        </w:rPr>
        <w:t>recircle_u</w:t>
      </w:r>
      <w:proofErr w:type="spellEnd"/>
      <w:r w:rsidR="00094A18" w:rsidRPr="00094A18">
        <w:rPr>
          <w:rFonts w:ascii="微软雅黑" w:eastAsia="微软雅黑" w:hAnsi="微软雅黑" w:cs="微软雅黑" w:hint="eastAsia"/>
          <w:b w:val="0"/>
          <w:sz w:val="18"/>
          <w:szCs w:val="22"/>
          <w:lang w:eastAsia="zh-CN"/>
          <w14:ligatures w14:val="standard"/>
        </w:rPr>
        <w:t>特征用均值填充。</w:t>
      </w:r>
    </w:p>
    <w:p w14:paraId="1C8F4B5D" w14:textId="40871944" w:rsidR="00094A18" w:rsidRDefault="00E17D3B" w:rsidP="006B06EF">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E17D3B">
        <w:rPr>
          <w:rFonts w:eastAsiaTheme="minorHAnsi" w:cstheme="minorBidi" w:hint="eastAsia"/>
          <w:b w:val="0"/>
          <w:sz w:val="18"/>
          <w:szCs w:val="22"/>
          <w:lang w:eastAsia="zh-CN"/>
          <w14:ligatures w14:val="standard"/>
        </w:rPr>
        <w:t>(</w:t>
      </w:r>
      <w:r w:rsidRPr="00E17D3B">
        <w:rPr>
          <w:rFonts w:eastAsiaTheme="minorHAnsi" w:cstheme="minorBidi"/>
          <w:b w:val="0"/>
          <w:sz w:val="18"/>
          <w:szCs w:val="22"/>
          <w:lang w:eastAsia="zh-CN"/>
          <w14:ligatures w14:val="standard"/>
        </w:rPr>
        <w:t>2)</w:t>
      </w:r>
      <w:r>
        <w:rPr>
          <w:rFonts w:eastAsiaTheme="minorHAnsi" w:cstheme="minorBidi"/>
          <w:b w:val="0"/>
          <w:sz w:val="18"/>
          <w:szCs w:val="22"/>
          <w:lang w:eastAsia="zh-CN"/>
          <w14:ligatures w14:val="standard"/>
        </w:rPr>
        <w:t xml:space="preserve"> </w:t>
      </w:r>
      <w:r w:rsidR="00094A18" w:rsidRPr="00094A18">
        <w:rPr>
          <w:rFonts w:ascii="微软雅黑" w:eastAsia="微软雅黑" w:hAnsi="微软雅黑" w:cs="微软雅黑" w:hint="eastAsia"/>
          <w:b w:val="0"/>
          <w:sz w:val="18"/>
          <w:szCs w:val="22"/>
          <w:lang w:eastAsia="zh-CN"/>
          <w14:ligatures w14:val="standard"/>
        </w:rPr>
        <w:t>对特征</w:t>
      </w:r>
      <w:proofErr w:type="spellStart"/>
      <w:r w:rsidR="00094A18" w:rsidRPr="003D05DE">
        <w:rPr>
          <w:rFonts w:eastAsiaTheme="minorHAnsi" w:cstheme="minorBidi"/>
          <w:b w:val="0"/>
          <w:sz w:val="18"/>
          <w:szCs w:val="22"/>
          <w:lang w:eastAsia="zh-CN"/>
          <w14:ligatures w14:val="standard"/>
        </w:rPr>
        <w:t>pub_dero_bankrup</w:t>
      </w:r>
      <w:proofErr w:type="spellEnd"/>
      <w:r w:rsidR="00094A18" w:rsidRPr="00094A18">
        <w:rPr>
          <w:rFonts w:ascii="微软雅黑" w:eastAsia="微软雅黑" w:hAnsi="微软雅黑" w:cs="微软雅黑" w:hint="eastAsia"/>
          <w:b w:val="0"/>
          <w:sz w:val="18"/>
          <w:szCs w:val="22"/>
          <w:lang w:eastAsia="zh-CN"/>
          <w14:ligatures w14:val="standard"/>
        </w:rPr>
        <w:t>用前一个值进行了填充。</w:t>
      </w:r>
    </w:p>
    <w:p w14:paraId="0DB25269" w14:textId="19E11AAD" w:rsidR="00094A18" w:rsidRPr="00094A18" w:rsidRDefault="00E17D3B" w:rsidP="006B06EF">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E17D3B">
        <w:rPr>
          <w:rFonts w:eastAsiaTheme="minorHAnsi" w:cstheme="minorBidi"/>
          <w:b w:val="0"/>
          <w:sz w:val="18"/>
          <w:szCs w:val="22"/>
          <w:lang w:eastAsia="zh-CN"/>
          <w14:ligatures w14:val="standard"/>
        </w:rPr>
        <w:t>(3)</w:t>
      </w:r>
      <w:r>
        <w:rPr>
          <w:rFonts w:eastAsiaTheme="minorHAnsi" w:cstheme="minorBidi"/>
          <w:b w:val="0"/>
          <w:sz w:val="18"/>
          <w:szCs w:val="22"/>
          <w:lang w:eastAsia="zh-CN"/>
          <w14:ligatures w14:val="standard"/>
        </w:rPr>
        <w:t xml:space="preserve"> </w:t>
      </w:r>
      <w:r w:rsidR="00D05C40">
        <w:rPr>
          <w:rFonts w:ascii="微软雅黑" w:eastAsia="微软雅黑" w:hAnsi="微软雅黑" w:cs="微软雅黑" w:hint="eastAsia"/>
          <w:b w:val="0"/>
          <w:sz w:val="18"/>
          <w:szCs w:val="22"/>
          <w:lang w:eastAsia="zh-CN"/>
          <w14:ligatures w14:val="standard"/>
        </w:rPr>
        <w:t>对</w:t>
      </w:r>
      <w:proofErr w:type="spellStart"/>
      <w:r w:rsidR="00D05C40" w:rsidRPr="003D05DE">
        <w:rPr>
          <w:rFonts w:eastAsiaTheme="minorHAnsi" w:cstheme="minorBidi" w:hint="eastAsia"/>
          <w:b w:val="0"/>
          <w:sz w:val="18"/>
          <w:szCs w:val="22"/>
          <w:lang w:eastAsia="zh-CN"/>
          <w14:ligatures w14:val="standard"/>
        </w:rPr>
        <w:t>debt_loan_ratio</w:t>
      </w:r>
      <w:proofErr w:type="spellEnd"/>
      <w:r w:rsidR="00D05C40" w:rsidRPr="0052475E">
        <w:rPr>
          <w:rFonts w:ascii="宋体" w:eastAsia="宋体" w:hAnsi="宋体" w:cs="宋体" w:hint="eastAsia"/>
          <w:b w:val="0"/>
          <w:sz w:val="18"/>
          <w:szCs w:val="22"/>
          <w:lang w:eastAsia="zh-CN"/>
          <w14:ligatures w14:val="standard"/>
        </w:rPr>
        <w:t>、</w:t>
      </w:r>
      <w:r w:rsidR="00D05C40" w:rsidRPr="003D05DE">
        <w:rPr>
          <w:rFonts w:eastAsiaTheme="minorHAnsi" w:cstheme="minorBidi" w:hint="eastAsia"/>
          <w:b w:val="0"/>
          <w:sz w:val="18"/>
          <w:szCs w:val="22"/>
          <w:lang w:eastAsia="zh-CN"/>
          <w14:ligatures w14:val="standard"/>
        </w:rPr>
        <w:t>title</w:t>
      </w:r>
      <w:r w:rsidR="00D05C40" w:rsidRPr="003D05DE">
        <w:rPr>
          <w:rFonts w:ascii="宋体" w:eastAsia="宋体" w:hAnsi="宋体" w:cs="宋体" w:hint="eastAsia"/>
          <w:b w:val="0"/>
          <w:sz w:val="18"/>
          <w:szCs w:val="22"/>
          <w:lang w:eastAsia="zh-CN"/>
          <w14:ligatures w14:val="standard"/>
        </w:rPr>
        <w:t>、</w:t>
      </w:r>
      <w:proofErr w:type="spellStart"/>
      <w:r w:rsidR="002053DC" w:rsidRPr="003D05DE">
        <w:rPr>
          <w:rFonts w:eastAsiaTheme="minorHAnsi" w:cstheme="minorBidi" w:hint="eastAsia"/>
          <w:b w:val="0"/>
          <w:sz w:val="18"/>
          <w:szCs w:val="22"/>
          <w:lang w:eastAsia="zh-CN"/>
          <w14:ligatures w14:val="standard"/>
        </w:rPr>
        <w:t>post_code</w:t>
      </w:r>
      <w:proofErr w:type="spellEnd"/>
      <w:r w:rsidR="002053DC">
        <w:rPr>
          <w:rFonts w:ascii="微软雅黑" w:eastAsia="微软雅黑" w:hAnsi="微软雅黑" w:cs="微软雅黑" w:hint="eastAsia"/>
          <w:b w:val="0"/>
          <w:sz w:val="18"/>
          <w:szCs w:val="22"/>
          <w:lang w:eastAsia="zh-CN"/>
          <w14:ligatures w14:val="standard"/>
        </w:rPr>
        <w:t>存在少量</w:t>
      </w:r>
      <w:proofErr w:type="gramStart"/>
      <w:r w:rsidR="002053DC">
        <w:rPr>
          <w:rFonts w:ascii="微软雅黑" w:eastAsia="微软雅黑" w:hAnsi="微软雅黑" w:cs="微软雅黑" w:hint="eastAsia"/>
          <w:b w:val="0"/>
          <w:sz w:val="18"/>
          <w:szCs w:val="22"/>
          <w:lang w:eastAsia="zh-CN"/>
          <w14:ligatures w14:val="standard"/>
        </w:rPr>
        <w:t>缺失值</w:t>
      </w:r>
      <w:proofErr w:type="gramEnd"/>
      <w:r w:rsidR="002053DC">
        <w:rPr>
          <w:rFonts w:ascii="微软雅黑" w:eastAsia="微软雅黑" w:hAnsi="微软雅黑" w:cs="微软雅黑" w:hint="eastAsia"/>
          <w:b w:val="0"/>
          <w:sz w:val="18"/>
          <w:szCs w:val="22"/>
          <w:lang w:eastAsia="zh-CN"/>
          <w14:ligatures w14:val="standard"/>
        </w:rPr>
        <w:t>的特征，将缺失的样本删除。</w:t>
      </w:r>
    </w:p>
    <w:p w14:paraId="437B8CE3" w14:textId="541C1FEC" w:rsidR="00D05C40" w:rsidRPr="00D2093E" w:rsidRDefault="00D05C40" w:rsidP="00D2093E">
      <w:pPr>
        <w:pStyle w:val="Head2"/>
        <w:rPr>
          <w:rStyle w:val="Label"/>
          <w:lang w:eastAsia="zh-CN"/>
          <w14:ligatures w14:val="standard"/>
        </w:rPr>
      </w:pPr>
      <w:r>
        <w:rPr>
          <w:rStyle w:val="Label"/>
          <w:lang w:eastAsia="zh-CN"/>
          <w14:ligatures w14:val="standard"/>
        </w:rPr>
        <w:t>2.2</w:t>
      </w:r>
      <w:r w:rsidRPr="00D2093E">
        <w:rPr>
          <w:rStyle w:val="Label"/>
          <w:rFonts w:ascii="宋体" w:eastAsia="宋体" w:hAnsi="宋体" w:cs="宋体" w:hint="eastAsia"/>
          <w:lang w:eastAsia="zh-CN"/>
          <w14:ligatures w14:val="standard"/>
        </w:rPr>
        <w:t>文本类别型特征处理</w:t>
      </w:r>
    </w:p>
    <w:p w14:paraId="0AC0A1CF" w14:textId="204AE7E3" w:rsidR="00E52D9A" w:rsidRPr="007D5AF7" w:rsidRDefault="002053DC" w:rsidP="005E2E17">
      <w:pPr>
        <w:pStyle w:val="Head2"/>
        <w:spacing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2053DC">
        <w:rPr>
          <w:rFonts w:ascii="微软雅黑" w:eastAsia="微软雅黑" w:hAnsi="微软雅黑" w:cs="微软雅黑" w:hint="eastAsia"/>
          <w:b w:val="0"/>
          <w:sz w:val="18"/>
          <w:szCs w:val="22"/>
          <w:lang w:eastAsia="zh-CN"/>
          <w14:ligatures w14:val="standard"/>
        </w:rPr>
        <w:t>文本</w:t>
      </w:r>
      <w:r>
        <w:rPr>
          <w:rFonts w:ascii="微软雅黑" w:eastAsia="微软雅黑" w:hAnsi="微软雅黑" w:cs="微软雅黑" w:hint="eastAsia"/>
          <w:b w:val="0"/>
          <w:sz w:val="18"/>
          <w:szCs w:val="22"/>
          <w:lang w:eastAsia="zh-CN"/>
          <w14:ligatures w14:val="standard"/>
        </w:rPr>
        <w:t>分类型特征有</w:t>
      </w:r>
      <w:proofErr w:type="spellStart"/>
      <w:r w:rsidRPr="003D05DE">
        <w:rPr>
          <w:rFonts w:eastAsiaTheme="minorHAnsi" w:cstheme="minorBidi"/>
          <w:b w:val="0"/>
          <w:sz w:val="18"/>
          <w:szCs w:val="22"/>
          <w:lang w:eastAsia="zh-CN"/>
          <w14:ligatures w14:val="standard"/>
        </w:rPr>
        <w:t>work_year</w:t>
      </w:r>
      <w:proofErr w:type="spellEnd"/>
      <w:r w:rsidRPr="003D05DE">
        <w:rPr>
          <w:rFonts w:ascii="宋体" w:eastAsia="宋体" w:hAnsi="宋体" w:cs="宋体" w:hint="eastAsia"/>
          <w:b w:val="0"/>
          <w:sz w:val="18"/>
          <w:szCs w:val="22"/>
          <w:lang w:eastAsia="zh-CN"/>
          <w14:ligatures w14:val="standard"/>
        </w:rPr>
        <w:t>、</w:t>
      </w:r>
      <w:r w:rsidRPr="003D05DE">
        <w:rPr>
          <w:rFonts w:eastAsiaTheme="minorHAnsi" w:cstheme="minorBidi"/>
          <w:b w:val="0"/>
          <w:sz w:val="18"/>
          <w:szCs w:val="22"/>
          <w:lang w:eastAsia="zh-CN"/>
          <w14:ligatures w14:val="standard"/>
        </w:rPr>
        <w:t>class</w:t>
      </w:r>
      <w:r w:rsidRPr="003D05DE">
        <w:rPr>
          <w:rFonts w:ascii="宋体" w:eastAsia="宋体" w:hAnsi="宋体" w:cs="宋体" w:hint="eastAsia"/>
          <w:b w:val="0"/>
          <w:sz w:val="18"/>
          <w:szCs w:val="22"/>
          <w:lang w:eastAsia="zh-CN"/>
          <w14:ligatures w14:val="standard"/>
        </w:rPr>
        <w:t>、</w:t>
      </w:r>
      <w:proofErr w:type="spellStart"/>
      <w:r w:rsidRPr="003D05DE">
        <w:rPr>
          <w:rFonts w:eastAsiaTheme="minorHAnsi" w:cstheme="minorBidi"/>
          <w:b w:val="0"/>
          <w:sz w:val="18"/>
          <w:szCs w:val="22"/>
          <w:lang w:eastAsia="zh-CN"/>
          <w14:ligatures w14:val="standard"/>
        </w:rPr>
        <w:t>work_type</w:t>
      </w:r>
      <w:proofErr w:type="spellEnd"/>
      <w:r w:rsidRPr="003D05DE">
        <w:rPr>
          <w:rFonts w:ascii="宋体" w:eastAsia="宋体" w:hAnsi="宋体" w:cs="宋体" w:hint="eastAsia"/>
          <w:b w:val="0"/>
          <w:sz w:val="18"/>
          <w:szCs w:val="22"/>
          <w:lang w:eastAsia="zh-CN"/>
          <w14:ligatures w14:val="standard"/>
        </w:rPr>
        <w:t>、</w:t>
      </w:r>
      <w:proofErr w:type="spellStart"/>
      <w:r w:rsidRPr="003D05DE">
        <w:rPr>
          <w:rFonts w:eastAsiaTheme="minorHAnsi" w:cstheme="minorBidi"/>
          <w:b w:val="0"/>
          <w:sz w:val="18"/>
          <w:szCs w:val="22"/>
          <w:lang w:eastAsia="zh-CN"/>
          <w14:ligatures w14:val="standard"/>
        </w:rPr>
        <w:t>employer_type</w:t>
      </w:r>
      <w:proofErr w:type="spellEnd"/>
      <w:r w:rsidRPr="003D05DE">
        <w:rPr>
          <w:rFonts w:ascii="宋体" w:eastAsia="宋体" w:hAnsi="宋体" w:cs="宋体" w:hint="eastAsia"/>
          <w:b w:val="0"/>
          <w:sz w:val="18"/>
          <w:szCs w:val="22"/>
          <w:lang w:eastAsia="zh-CN"/>
          <w14:ligatures w14:val="standard"/>
        </w:rPr>
        <w:t>、</w:t>
      </w:r>
      <w:r w:rsidRPr="003D05DE">
        <w:rPr>
          <w:rFonts w:eastAsiaTheme="minorHAnsi" w:cstheme="minorBidi"/>
          <w:b w:val="0"/>
          <w:sz w:val="18"/>
          <w:szCs w:val="22"/>
          <w:lang w:eastAsia="zh-CN"/>
          <w14:ligatures w14:val="standard"/>
        </w:rPr>
        <w:t>industry</w:t>
      </w:r>
      <w:r w:rsidRPr="003D05DE">
        <w:rPr>
          <w:rFonts w:ascii="宋体" w:eastAsia="宋体" w:hAnsi="宋体" w:cs="宋体" w:hint="eastAsia"/>
          <w:b w:val="0"/>
          <w:sz w:val="18"/>
          <w:szCs w:val="22"/>
          <w:lang w:eastAsia="zh-CN"/>
          <w14:ligatures w14:val="standard"/>
        </w:rPr>
        <w:t>，</w:t>
      </w:r>
      <w:r w:rsidR="00E52D9A">
        <w:rPr>
          <w:rFonts w:ascii="微软雅黑" w:eastAsia="微软雅黑" w:hAnsi="微软雅黑" w:cs="微软雅黑" w:hint="eastAsia"/>
          <w:b w:val="0"/>
          <w:sz w:val="18"/>
          <w:szCs w:val="22"/>
          <w:lang w:eastAsia="zh-CN"/>
          <w14:ligatures w14:val="standard"/>
        </w:rPr>
        <w:t>其类别数如表</w:t>
      </w:r>
      <w:r w:rsidR="00E52D9A" w:rsidRPr="003D05DE">
        <w:rPr>
          <w:rFonts w:eastAsiaTheme="minorHAnsi" w:cstheme="minorBidi" w:hint="eastAsia"/>
          <w:b w:val="0"/>
          <w:sz w:val="18"/>
          <w:szCs w:val="22"/>
          <w:lang w:eastAsia="zh-CN"/>
          <w14:ligatures w14:val="standard"/>
        </w:rPr>
        <w:t>2</w:t>
      </w:r>
      <w:r w:rsidR="00E52D9A">
        <w:rPr>
          <w:rFonts w:ascii="微软雅黑" w:eastAsia="微软雅黑" w:hAnsi="微软雅黑" w:cs="微软雅黑" w:hint="eastAsia"/>
          <w:b w:val="0"/>
          <w:sz w:val="18"/>
          <w:szCs w:val="22"/>
          <w:lang w:eastAsia="zh-CN"/>
          <w14:ligatures w14:val="standard"/>
        </w:rPr>
        <w:t>所示</w:t>
      </w:r>
      <w:r w:rsidR="007D5AF7">
        <w:rPr>
          <w:rFonts w:ascii="微软雅黑" w:eastAsia="微软雅黑" w:hAnsi="微软雅黑" w:cs="微软雅黑" w:hint="eastAsia"/>
          <w:b w:val="0"/>
          <w:sz w:val="18"/>
          <w:szCs w:val="22"/>
          <w:lang w:eastAsia="zh-CN"/>
          <w14:ligatures w14:val="standard"/>
        </w:rPr>
        <w:t>，</w:t>
      </w:r>
      <w:r w:rsidR="007D5AF7" w:rsidRPr="00923546">
        <w:rPr>
          <w:rFonts w:ascii="微软雅黑" w:eastAsia="微软雅黑" w:hAnsi="微软雅黑" w:cs="微软雅黑" w:hint="eastAsia"/>
          <w:b w:val="0"/>
          <w:sz w:val="18"/>
          <w:szCs w:val="22"/>
          <w:lang w:eastAsia="zh-CN"/>
          <w14:ligatures w14:val="standard"/>
        </w:rPr>
        <w:t>对文本类别型特征做了标签编码</w:t>
      </w:r>
      <w:r w:rsidR="007D5AF7" w:rsidRPr="003D05DE">
        <w:rPr>
          <w:rFonts w:eastAsiaTheme="minorHAnsi" w:cstheme="minorBidi" w:hint="eastAsia"/>
          <w:b w:val="0"/>
          <w:sz w:val="18"/>
          <w:szCs w:val="22"/>
          <w:lang w:eastAsia="zh-CN"/>
          <w14:ligatures w14:val="standard"/>
        </w:rPr>
        <w:t>(</w:t>
      </w:r>
      <w:proofErr w:type="spellStart"/>
      <w:r w:rsidR="007D5AF7" w:rsidRPr="003D05DE">
        <w:rPr>
          <w:rFonts w:eastAsiaTheme="minorHAnsi" w:cstheme="minorBidi"/>
          <w:b w:val="0"/>
          <w:sz w:val="18"/>
          <w:szCs w:val="22"/>
          <w:lang w:eastAsia="zh-CN"/>
          <w14:ligatures w14:val="standard"/>
        </w:rPr>
        <w:t>LabelEncoder</w:t>
      </w:r>
      <w:proofErr w:type="spellEnd"/>
      <w:r w:rsidR="007D5AF7" w:rsidRPr="003D05DE">
        <w:rPr>
          <w:rFonts w:eastAsiaTheme="minorHAnsi" w:cstheme="minorBidi"/>
          <w:b w:val="0"/>
          <w:sz w:val="18"/>
          <w:szCs w:val="22"/>
          <w:lang w:eastAsia="zh-CN"/>
          <w14:ligatures w14:val="standard"/>
        </w:rPr>
        <w:t>)</w:t>
      </w:r>
      <w:r w:rsidR="007D5AF7" w:rsidRPr="00923546">
        <w:rPr>
          <w:rFonts w:ascii="微软雅黑" w:eastAsia="微软雅黑" w:hAnsi="微软雅黑" w:cs="微软雅黑" w:hint="eastAsia"/>
          <w:b w:val="0"/>
          <w:sz w:val="18"/>
          <w:szCs w:val="22"/>
          <w:lang w:eastAsia="zh-CN"/>
          <w14:ligatures w14:val="standard"/>
        </w:rPr>
        <w:t>处理</w:t>
      </w:r>
      <w:r w:rsidR="007D5AF7">
        <w:rPr>
          <w:rFonts w:ascii="微软雅黑" w:eastAsia="微软雅黑" w:hAnsi="微软雅黑" w:cs="微软雅黑" w:hint="eastAsia"/>
          <w:b w:val="0"/>
          <w:sz w:val="18"/>
          <w:szCs w:val="22"/>
          <w:lang w:eastAsia="zh-CN"/>
          <w14:ligatures w14:val="standard"/>
        </w:rPr>
        <w:t>。</w:t>
      </w:r>
    </w:p>
    <w:p w14:paraId="25AF066F" w14:textId="16267A58" w:rsidR="00923546" w:rsidRPr="002053DC" w:rsidRDefault="00923546" w:rsidP="00DC4EB1">
      <w:pPr>
        <w:pStyle w:val="Head2"/>
        <w:spacing w:before="0" w:after="0" w:line="264" w:lineRule="auto"/>
        <w:ind w:left="403" w:hanging="403"/>
        <w:jc w:val="center"/>
        <w:rPr>
          <w:rFonts w:ascii="微软雅黑" w:eastAsia="微软雅黑" w:hAnsi="微软雅黑" w:cs="微软雅黑"/>
          <w:b w:val="0"/>
          <w:bCs/>
          <w:color w:val="808080" w:themeColor="background1" w:themeShade="80"/>
          <w:sz w:val="18"/>
          <w:szCs w:val="18"/>
          <w:lang w:eastAsia="zh-CN"/>
          <w14:ligatures w14:val="standard"/>
        </w:rPr>
      </w:pPr>
      <w:r w:rsidRPr="00923546">
        <w:rPr>
          <w:rFonts w:ascii="微软雅黑" w:eastAsia="微软雅黑" w:hAnsi="微软雅黑" w:cs="微软雅黑" w:hint="eastAsia"/>
          <w:b w:val="0"/>
          <w:sz w:val="18"/>
          <w:szCs w:val="22"/>
          <w:lang w:eastAsia="zh-CN"/>
          <w14:ligatures w14:val="standard"/>
        </w:rPr>
        <w:t>表</w:t>
      </w:r>
      <w:r w:rsidRPr="002F4C7D">
        <w:rPr>
          <w:rFonts w:eastAsiaTheme="minorHAnsi" w:cstheme="minorBidi" w:hint="eastAsia"/>
          <w:b w:val="0"/>
          <w:sz w:val="18"/>
          <w:szCs w:val="22"/>
          <w:lang w:eastAsia="zh-CN"/>
          <w14:ligatures w14:val="standard"/>
        </w:rPr>
        <w:t>2</w:t>
      </w:r>
      <w:r w:rsidR="00BF4940" w:rsidRPr="00BF4940">
        <w:rPr>
          <w:rStyle w:val="Label"/>
          <w:rFonts w:ascii="微软雅黑" w:eastAsia="微软雅黑" w:hAnsi="微软雅黑" w:cs="微软雅黑" w:hint="eastAsia"/>
          <w:b w:val="0"/>
          <w:bCs/>
          <w:sz w:val="18"/>
          <w:szCs w:val="18"/>
          <w:lang w:eastAsia="zh-CN"/>
          <w14:ligatures w14:val="standard"/>
        </w:rPr>
        <w:t>：</w:t>
      </w:r>
      <w:r w:rsidRPr="00923546">
        <w:rPr>
          <w:rFonts w:ascii="微软雅黑" w:eastAsia="微软雅黑" w:hAnsi="微软雅黑" w:cs="微软雅黑" w:hint="eastAsia"/>
          <w:b w:val="0"/>
          <w:sz w:val="18"/>
          <w:szCs w:val="22"/>
          <w:lang w:eastAsia="zh-CN"/>
          <w14:ligatures w14:val="standard"/>
        </w:rPr>
        <w:t>文本类别型特征含义及种类</w:t>
      </w:r>
    </w:p>
    <w:tbl>
      <w:tblPr>
        <w:tblStyle w:val="afffb"/>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1581"/>
        <w:gridCol w:w="859"/>
      </w:tblGrid>
      <w:tr w:rsidR="00E52D9A" w14:paraId="1C4B7CF7" w14:textId="77777777" w:rsidTr="008F6DF4">
        <w:trPr>
          <w:trHeight w:val="250"/>
          <w:jc w:val="center"/>
        </w:trPr>
        <w:tc>
          <w:tcPr>
            <w:tcW w:w="1396" w:type="dxa"/>
            <w:tcBorders>
              <w:top w:val="single" w:sz="8" w:space="0" w:color="auto"/>
              <w:bottom w:val="single" w:sz="4" w:space="0" w:color="auto"/>
            </w:tcBorders>
            <w:vAlign w:val="center"/>
          </w:tcPr>
          <w:p w14:paraId="27595EEE" w14:textId="654A46B9" w:rsidR="00E52D9A" w:rsidRPr="00110995" w:rsidRDefault="00E52D9A" w:rsidP="008F6DF4">
            <w:pPr>
              <w:pStyle w:val="Head2"/>
              <w:spacing w:before="0" w:after="0" w:line="240" w:lineRule="exact"/>
              <w:ind w:left="0" w:firstLine="0"/>
              <w:jc w:val="center"/>
              <w:rPr>
                <w:rFonts w:ascii="微软雅黑" w:eastAsia="微软雅黑" w:hAnsi="微软雅黑" w:cs="微软雅黑"/>
                <w:b w:val="0"/>
                <w:bCs/>
                <w:color w:val="808080" w:themeColor="background1" w:themeShade="80"/>
                <w:sz w:val="18"/>
                <w:szCs w:val="18"/>
                <w:lang w:eastAsia="it-IT"/>
                <w14:ligatures w14:val="standard"/>
              </w:rPr>
            </w:pPr>
            <w:r w:rsidRPr="00110995">
              <w:rPr>
                <w:rFonts w:ascii="微软雅黑" w:eastAsia="微软雅黑" w:hAnsi="微软雅黑" w:cs="微软雅黑" w:hint="eastAsia"/>
                <w:b w:val="0"/>
                <w:sz w:val="18"/>
                <w:szCs w:val="18"/>
                <w:lang w:eastAsia="zh-CN"/>
                <w14:ligatures w14:val="standard"/>
              </w:rPr>
              <w:t>特征</w:t>
            </w:r>
          </w:p>
        </w:tc>
        <w:tc>
          <w:tcPr>
            <w:tcW w:w="1581" w:type="dxa"/>
            <w:tcBorders>
              <w:top w:val="single" w:sz="8" w:space="0" w:color="auto"/>
              <w:bottom w:val="single" w:sz="4" w:space="0" w:color="auto"/>
            </w:tcBorders>
            <w:vAlign w:val="center"/>
          </w:tcPr>
          <w:p w14:paraId="2A9B9ACB" w14:textId="6A0D2525" w:rsidR="00E52D9A" w:rsidRPr="00110995" w:rsidRDefault="00E52D9A"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110995">
              <w:rPr>
                <w:rFonts w:ascii="微软雅黑" w:eastAsia="微软雅黑" w:hAnsi="微软雅黑" w:cs="微软雅黑" w:hint="eastAsia"/>
                <w:b w:val="0"/>
                <w:sz w:val="18"/>
                <w:szCs w:val="18"/>
                <w:lang w:eastAsia="zh-CN"/>
                <w14:ligatures w14:val="standard"/>
              </w:rPr>
              <w:t>特征含义</w:t>
            </w:r>
          </w:p>
        </w:tc>
        <w:tc>
          <w:tcPr>
            <w:tcW w:w="859" w:type="dxa"/>
            <w:tcBorders>
              <w:top w:val="single" w:sz="8" w:space="0" w:color="auto"/>
              <w:bottom w:val="single" w:sz="4" w:space="0" w:color="auto"/>
            </w:tcBorders>
            <w:vAlign w:val="center"/>
          </w:tcPr>
          <w:p w14:paraId="2E8E186B" w14:textId="2C45ABD0" w:rsidR="00E52D9A" w:rsidRPr="00110995" w:rsidRDefault="00E52D9A"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110995">
              <w:rPr>
                <w:rFonts w:ascii="微软雅黑" w:eastAsia="微软雅黑" w:hAnsi="微软雅黑" w:cs="微软雅黑" w:hint="eastAsia"/>
                <w:b w:val="0"/>
                <w:sz w:val="18"/>
                <w:szCs w:val="18"/>
                <w:lang w:eastAsia="zh-CN"/>
                <w14:ligatures w14:val="standard"/>
              </w:rPr>
              <w:t>种类</w:t>
            </w:r>
          </w:p>
        </w:tc>
      </w:tr>
      <w:tr w:rsidR="00E52D9A" w14:paraId="1F9ED9CB" w14:textId="77777777" w:rsidTr="008F6DF4">
        <w:trPr>
          <w:trHeight w:val="258"/>
          <w:jc w:val="center"/>
        </w:trPr>
        <w:tc>
          <w:tcPr>
            <w:tcW w:w="1396" w:type="dxa"/>
            <w:tcBorders>
              <w:top w:val="single" w:sz="4" w:space="0" w:color="auto"/>
              <w:bottom w:val="nil"/>
            </w:tcBorders>
            <w:vAlign w:val="center"/>
          </w:tcPr>
          <w:p w14:paraId="1705DD22" w14:textId="209882BF" w:rsidR="00E52D9A" w:rsidRPr="00110995" w:rsidRDefault="00E52D9A" w:rsidP="008F6DF4">
            <w:pPr>
              <w:pStyle w:val="Head2"/>
              <w:spacing w:before="0" w:after="0" w:line="240" w:lineRule="exact"/>
              <w:ind w:left="0" w:firstLine="0"/>
              <w:jc w:val="center"/>
              <w:rPr>
                <w:rFonts w:eastAsiaTheme="minorHAnsi" w:cstheme="minorBidi"/>
                <w:b w:val="0"/>
                <w:sz w:val="18"/>
                <w:szCs w:val="18"/>
                <w:lang w:eastAsia="zh-CN"/>
                <w14:ligatures w14:val="standard"/>
              </w:rPr>
            </w:pPr>
            <w:proofErr w:type="spellStart"/>
            <w:r w:rsidRPr="00110995">
              <w:rPr>
                <w:rFonts w:eastAsiaTheme="minorHAnsi" w:cstheme="minorBidi"/>
                <w:b w:val="0"/>
                <w:sz w:val="18"/>
                <w:szCs w:val="18"/>
                <w:lang w:eastAsia="zh-CN"/>
                <w14:ligatures w14:val="standard"/>
              </w:rPr>
              <w:t>work_year</w:t>
            </w:r>
            <w:proofErr w:type="spellEnd"/>
          </w:p>
        </w:tc>
        <w:tc>
          <w:tcPr>
            <w:tcW w:w="1581" w:type="dxa"/>
            <w:tcBorders>
              <w:top w:val="single" w:sz="4" w:space="0" w:color="auto"/>
              <w:bottom w:val="nil"/>
            </w:tcBorders>
            <w:vAlign w:val="center"/>
          </w:tcPr>
          <w:p w14:paraId="57012D2E" w14:textId="4416CDF6" w:rsidR="00E52D9A" w:rsidRPr="00110995" w:rsidRDefault="00E52D9A"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110995">
              <w:rPr>
                <w:rFonts w:ascii="微软雅黑" w:eastAsia="微软雅黑" w:hAnsi="微软雅黑" w:cs="微软雅黑" w:hint="eastAsia"/>
                <w:b w:val="0"/>
                <w:sz w:val="18"/>
                <w:szCs w:val="18"/>
                <w:lang w:eastAsia="zh-CN"/>
                <w14:ligatures w14:val="standard"/>
              </w:rPr>
              <w:t>就业年限</w:t>
            </w:r>
            <w:r w:rsidR="00AA27F4" w:rsidRPr="00AA27F4">
              <w:rPr>
                <w:rFonts w:eastAsiaTheme="minorHAnsi" w:cstheme="minorBidi" w:hint="eastAsia"/>
                <w:b w:val="0"/>
                <w:sz w:val="18"/>
                <w:szCs w:val="18"/>
                <w:lang w:eastAsia="zh-CN"/>
                <w14:ligatures w14:val="standard"/>
              </w:rPr>
              <w:t>(</w:t>
            </w:r>
            <w:r w:rsidRPr="00110995">
              <w:rPr>
                <w:rFonts w:ascii="微软雅黑" w:eastAsia="微软雅黑" w:hAnsi="微软雅黑" w:cs="微软雅黑" w:hint="eastAsia"/>
                <w:b w:val="0"/>
                <w:sz w:val="18"/>
                <w:szCs w:val="18"/>
                <w:lang w:eastAsia="zh-CN"/>
                <w14:ligatures w14:val="standard"/>
              </w:rPr>
              <w:t>年</w:t>
            </w:r>
            <w:r w:rsidR="00AA27F4" w:rsidRPr="00AA27F4">
              <w:rPr>
                <w:rFonts w:eastAsiaTheme="minorHAnsi" w:cstheme="minorBidi" w:hint="eastAsia"/>
                <w:b w:val="0"/>
                <w:sz w:val="18"/>
                <w:szCs w:val="18"/>
                <w:lang w:eastAsia="zh-CN"/>
                <w14:ligatures w14:val="standard"/>
              </w:rPr>
              <w:t>)</w:t>
            </w:r>
          </w:p>
        </w:tc>
        <w:tc>
          <w:tcPr>
            <w:tcW w:w="859" w:type="dxa"/>
            <w:tcBorders>
              <w:top w:val="single" w:sz="4" w:space="0" w:color="auto"/>
              <w:bottom w:val="nil"/>
            </w:tcBorders>
            <w:vAlign w:val="center"/>
          </w:tcPr>
          <w:p w14:paraId="632F10A8" w14:textId="457D53BC" w:rsidR="00E52D9A" w:rsidRPr="00110995" w:rsidRDefault="00E52D9A"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110995">
              <w:rPr>
                <w:rFonts w:eastAsiaTheme="minorHAnsi" w:cstheme="minorBidi" w:hint="eastAsia"/>
                <w:b w:val="0"/>
                <w:sz w:val="18"/>
                <w:szCs w:val="18"/>
                <w:lang w:eastAsia="zh-CN"/>
                <w14:ligatures w14:val="standard"/>
              </w:rPr>
              <w:t>1</w:t>
            </w:r>
            <w:r w:rsidRPr="00110995">
              <w:rPr>
                <w:rFonts w:eastAsiaTheme="minorHAnsi" w:cstheme="minorBidi"/>
                <w:b w:val="0"/>
                <w:sz w:val="18"/>
                <w:szCs w:val="18"/>
                <w:lang w:eastAsia="zh-CN"/>
                <w14:ligatures w14:val="standard"/>
              </w:rPr>
              <w:t>1</w:t>
            </w:r>
          </w:p>
        </w:tc>
      </w:tr>
      <w:tr w:rsidR="00E52D9A" w14:paraId="0F564327" w14:textId="77777777" w:rsidTr="00AA27F4">
        <w:trPr>
          <w:trHeight w:val="258"/>
          <w:jc w:val="center"/>
        </w:trPr>
        <w:tc>
          <w:tcPr>
            <w:tcW w:w="1396" w:type="dxa"/>
            <w:tcBorders>
              <w:top w:val="nil"/>
            </w:tcBorders>
            <w:vAlign w:val="center"/>
          </w:tcPr>
          <w:p w14:paraId="2C1615A4" w14:textId="39F46A29" w:rsidR="00E52D9A" w:rsidRPr="00110995" w:rsidRDefault="00E52D9A" w:rsidP="008F6DF4">
            <w:pPr>
              <w:pStyle w:val="Head2"/>
              <w:spacing w:before="0" w:after="0" w:line="240" w:lineRule="exact"/>
              <w:ind w:left="0" w:firstLine="0"/>
              <w:jc w:val="center"/>
              <w:rPr>
                <w:rFonts w:eastAsiaTheme="minorHAnsi" w:cstheme="minorBidi"/>
                <w:b w:val="0"/>
                <w:sz w:val="18"/>
                <w:szCs w:val="18"/>
                <w:lang w:eastAsia="zh-CN"/>
                <w14:ligatures w14:val="standard"/>
              </w:rPr>
            </w:pPr>
            <w:r w:rsidRPr="00110995">
              <w:rPr>
                <w:rFonts w:eastAsiaTheme="minorHAnsi" w:cstheme="minorBidi"/>
                <w:b w:val="0"/>
                <w:sz w:val="18"/>
                <w:szCs w:val="18"/>
                <w:lang w:eastAsia="zh-CN"/>
                <w14:ligatures w14:val="standard"/>
              </w:rPr>
              <w:t>class</w:t>
            </w:r>
          </w:p>
        </w:tc>
        <w:tc>
          <w:tcPr>
            <w:tcW w:w="1581" w:type="dxa"/>
            <w:tcBorders>
              <w:top w:val="nil"/>
            </w:tcBorders>
            <w:vAlign w:val="center"/>
          </w:tcPr>
          <w:p w14:paraId="664906B3" w14:textId="2A2BE42E" w:rsidR="00E52D9A" w:rsidRPr="00110995" w:rsidRDefault="00E52D9A"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110995">
              <w:rPr>
                <w:rFonts w:ascii="微软雅黑" w:eastAsia="微软雅黑" w:hAnsi="微软雅黑" w:cs="微软雅黑" w:hint="eastAsia"/>
                <w:b w:val="0"/>
                <w:sz w:val="18"/>
                <w:szCs w:val="18"/>
                <w:lang w:eastAsia="zh-CN"/>
                <w14:ligatures w14:val="standard"/>
              </w:rPr>
              <w:t>网络贷款等级</w:t>
            </w:r>
          </w:p>
        </w:tc>
        <w:tc>
          <w:tcPr>
            <w:tcW w:w="859" w:type="dxa"/>
            <w:tcBorders>
              <w:top w:val="nil"/>
            </w:tcBorders>
            <w:vAlign w:val="center"/>
          </w:tcPr>
          <w:p w14:paraId="1A92DDDE" w14:textId="74022424" w:rsidR="00E52D9A" w:rsidRPr="00110995" w:rsidRDefault="00E52D9A" w:rsidP="008F6DF4">
            <w:pPr>
              <w:pStyle w:val="Head2"/>
              <w:spacing w:before="0" w:after="0" w:line="240" w:lineRule="exact"/>
              <w:ind w:left="0" w:firstLine="0"/>
              <w:jc w:val="center"/>
              <w:rPr>
                <w:rFonts w:eastAsiaTheme="minorHAnsi" w:cstheme="minorBidi"/>
                <w:b w:val="0"/>
                <w:sz w:val="18"/>
                <w:szCs w:val="18"/>
                <w:lang w:eastAsia="zh-CN"/>
                <w14:ligatures w14:val="standard"/>
              </w:rPr>
            </w:pPr>
            <w:r w:rsidRPr="00110995">
              <w:rPr>
                <w:rFonts w:eastAsiaTheme="minorHAnsi" w:cstheme="minorBidi" w:hint="eastAsia"/>
                <w:b w:val="0"/>
                <w:sz w:val="18"/>
                <w:szCs w:val="18"/>
                <w:lang w:eastAsia="zh-CN"/>
                <w14:ligatures w14:val="standard"/>
              </w:rPr>
              <w:t>7</w:t>
            </w:r>
          </w:p>
        </w:tc>
      </w:tr>
      <w:tr w:rsidR="00E52D9A" w14:paraId="40EA10C9" w14:textId="77777777" w:rsidTr="00AA27F4">
        <w:trPr>
          <w:trHeight w:val="258"/>
          <w:jc w:val="center"/>
        </w:trPr>
        <w:tc>
          <w:tcPr>
            <w:tcW w:w="1396" w:type="dxa"/>
            <w:vAlign w:val="center"/>
          </w:tcPr>
          <w:p w14:paraId="7B5AD6CD" w14:textId="7266D541" w:rsidR="00E52D9A" w:rsidRPr="00110995" w:rsidRDefault="00E52D9A" w:rsidP="008F6DF4">
            <w:pPr>
              <w:pStyle w:val="Head2"/>
              <w:spacing w:before="0" w:after="0" w:line="240" w:lineRule="exact"/>
              <w:ind w:left="0" w:firstLine="0"/>
              <w:jc w:val="center"/>
              <w:rPr>
                <w:rFonts w:eastAsiaTheme="minorHAnsi" w:cstheme="minorBidi"/>
                <w:b w:val="0"/>
                <w:sz w:val="18"/>
                <w:szCs w:val="18"/>
                <w:lang w:eastAsia="zh-CN"/>
                <w14:ligatures w14:val="standard"/>
              </w:rPr>
            </w:pPr>
            <w:proofErr w:type="spellStart"/>
            <w:r w:rsidRPr="00110995">
              <w:rPr>
                <w:rFonts w:eastAsiaTheme="minorHAnsi" w:cstheme="minorBidi"/>
                <w:b w:val="0"/>
                <w:sz w:val="18"/>
                <w:szCs w:val="18"/>
                <w:lang w:eastAsia="zh-CN"/>
                <w14:ligatures w14:val="standard"/>
              </w:rPr>
              <w:t>work_type</w:t>
            </w:r>
            <w:proofErr w:type="spellEnd"/>
          </w:p>
        </w:tc>
        <w:tc>
          <w:tcPr>
            <w:tcW w:w="1581" w:type="dxa"/>
            <w:vAlign w:val="center"/>
          </w:tcPr>
          <w:p w14:paraId="66EF7A0B" w14:textId="7C4C7F6C" w:rsidR="00E52D9A" w:rsidRPr="00110995" w:rsidRDefault="00E52D9A"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110995">
              <w:rPr>
                <w:rFonts w:ascii="微软雅黑" w:eastAsia="微软雅黑" w:hAnsi="微软雅黑" w:cs="微软雅黑" w:hint="eastAsia"/>
                <w:b w:val="0"/>
                <w:sz w:val="18"/>
                <w:szCs w:val="18"/>
                <w:lang w:eastAsia="zh-CN"/>
                <w14:ligatures w14:val="standard"/>
              </w:rPr>
              <w:t>工作类型</w:t>
            </w:r>
          </w:p>
        </w:tc>
        <w:tc>
          <w:tcPr>
            <w:tcW w:w="859" w:type="dxa"/>
            <w:vAlign w:val="center"/>
          </w:tcPr>
          <w:p w14:paraId="0C29F6B4" w14:textId="113178E9" w:rsidR="00E52D9A" w:rsidRPr="00110995" w:rsidRDefault="00E52D9A" w:rsidP="008F6DF4">
            <w:pPr>
              <w:pStyle w:val="Head2"/>
              <w:spacing w:before="0" w:after="0" w:line="240" w:lineRule="exact"/>
              <w:ind w:left="0" w:firstLine="0"/>
              <w:jc w:val="center"/>
              <w:rPr>
                <w:rFonts w:eastAsiaTheme="minorHAnsi" w:cstheme="minorBidi"/>
                <w:b w:val="0"/>
                <w:sz w:val="18"/>
                <w:szCs w:val="18"/>
                <w:lang w:eastAsia="zh-CN"/>
                <w14:ligatures w14:val="standard"/>
              </w:rPr>
            </w:pPr>
            <w:r w:rsidRPr="00110995">
              <w:rPr>
                <w:rFonts w:eastAsiaTheme="minorHAnsi" w:cstheme="minorBidi" w:hint="eastAsia"/>
                <w:b w:val="0"/>
                <w:sz w:val="18"/>
                <w:szCs w:val="18"/>
                <w:lang w:eastAsia="zh-CN"/>
                <w14:ligatures w14:val="standard"/>
              </w:rPr>
              <w:t>5</w:t>
            </w:r>
          </w:p>
        </w:tc>
      </w:tr>
      <w:tr w:rsidR="00E52D9A" w14:paraId="7028F617" w14:textId="77777777" w:rsidTr="00AA27F4">
        <w:trPr>
          <w:trHeight w:val="258"/>
          <w:jc w:val="center"/>
        </w:trPr>
        <w:tc>
          <w:tcPr>
            <w:tcW w:w="1396" w:type="dxa"/>
            <w:vAlign w:val="center"/>
          </w:tcPr>
          <w:p w14:paraId="6E92CE1A" w14:textId="55EA4AA5" w:rsidR="00E52D9A" w:rsidRPr="00110995" w:rsidRDefault="00E52D9A" w:rsidP="008F6DF4">
            <w:pPr>
              <w:pStyle w:val="Head2"/>
              <w:spacing w:before="0" w:after="0" w:line="240" w:lineRule="exact"/>
              <w:ind w:left="0" w:firstLine="0"/>
              <w:jc w:val="center"/>
              <w:rPr>
                <w:rFonts w:eastAsiaTheme="minorHAnsi" w:cstheme="minorBidi"/>
                <w:b w:val="0"/>
                <w:sz w:val="18"/>
                <w:szCs w:val="18"/>
                <w:lang w:eastAsia="zh-CN"/>
                <w14:ligatures w14:val="standard"/>
              </w:rPr>
            </w:pPr>
            <w:proofErr w:type="spellStart"/>
            <w:r w:rsidRPr="00110995">
              <w:rPr>
                <w:rFonts w:eastAsiaTheme="minorHAnsi" w:cstheme="minorBidi"/>
                <w:b w:val="0"/>
                <w:sz w:val="18"/>
                <w:szCs w:val="18"/>
                <w:lang w:eastAsia="zh-CN"/>
                <w14:ligatures w14:val="standard"/>
              </w:rPr>
              <w:t>employer_type</w:t>
            </w:r>
            <w:proofErr w:type="spellEnd"/>
          </w:p>
        </w:tc>
        <w:tc>
          <w:tcPr>
            <w:tcW w:w="1581" w:type="dxa"/>
            <w:vAlign w:val="center"/>
          </w:tcPr>
          <w:p w14:paraId="10F9A88B" w14:textId="3FD8590D" w:rsidR="00E52D9A" w:rsidRPr="00110995" w:rsidRDefault="00E52D9A"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110995">
              <w:rPr>
                <w:rFonts w:ascii="微软雅黑" w:eastAsia="微软雅黑" w:hAnsi="微软雅黑" w:cs="微软雅黑" w:hint="eastAsia"/>
                <w:b w:val="0"/>
                <w:sz w:val="18"/>
                <w:szCs w:val="18"/>
                <w:lang w:eastAsia="zh-CN"/>
                <w14:ligatures w14:val="standard"/>
              </w:rPr>
              <w:t>所在公司类型</w:t>
            </w:r>
          </w:p>
        </w:tc>
        <w:tc>
          <w:tcPr>
            <w:tcW w:w="859" w:type="dxa"/>
            <w:vAlign w:val="center"/>
          </w:tcPr>
          <w:p w14:paraId="54C3A1F4" w14:textId="31F831A0" w:rsidR="00E52D9A" w:rsidRPr="00110995" w:rsidRDefault="00E52D9A" w:rsidP="008F6DF4">
            <w:pPr>
              <w:pStyle w:val="Head2"/>
              <w:spacing w:before="0" w:after="0" w:line="240" w:lineRule="exact"/>
              <w:ind w:left="0" w:firstLine="0"/>
              <w:jc w:val="center"/>
              <w:rPr>
                <w:rFonts w:eastAsiaTheme="minorHAnsi" w:cstheme="minorBidi"/>
                <w:b w:val="0"/>
                <w:sz w:val="18"/>
                <w:szCs w:val="18"/>
                <w:lang w:eastAsia="zh-CN"/>
                <w14:ligatures w14:val="standard"/>
              </w:rPr>
            </w:pPr>
            <w:r w:rsidRPr="00110995">
              <w:rPr>
                <w:rFonts w:eastAsiaTheme="minorHAnsi" w:cstheme="minorBidi" w:hint="eastAsia"/>
                <w:b w:val="0"/>
                <w:sz w:val="18"/>
                <w:szCs w:val="18"/>
                <w:lang w:eastAsia="zh-CN"/>
                <w14:ligatures w14:val="standard"/>
              </w:rPr>
              <w:t>6</w:t>
            </w:r>
          </w:p>
        </w:tc>
      </w:tr>
      <w:tr w:rsidR="00E52D9A" w14:paraId="56891DD5" w14:textId="77777777" w:rsidTr="008F6DF4">
        <w:trPr>
          <w:trHeight w:val="250"/>
          <w:jc w:val="center"/>
        </w:trPr>
        <w:tc>
          <w:tcPr>
            <w:tcW w:w="1396" w:type="dxa"/>
            <w:tcBorders>
              <w:bottom w:val="single" w:sz="8" w:space="0" w:color="auto"/>
            </w:tcBorders>
            <w:vAlign w:val="center"/>
          </w:tcPr>
          <w:p w14:paraId="6E75B222" w14:textId="327135E7" w:rsidR="00E52D9A" w:rsidRPr="00110995" w:rsidRDefault="00E52D9A" w:rsidP="008F6DF4">
            <w:pPr>
              <w:pStyle w:val="Head2"/>
              <w:spacing w:before="0" w:after="0" w:line="240" w:lineRule="exact"/>
              <w:ind w:left="0" w:firstLine="0"/>
              <w:jc w:val="center"/>
              <w:rPr>
                <w:rFonts w:eastAsiaTheme="minorHAnsi" w:cstheme="minorBidi"/>
                <w:b w:val="0"/>
                <w:sz w:val="18"/>
                <w:szCs w:val="18"/>
                <w:lang w:eastAsia="zh-CN"/>
                <w14:ligatures w14:val="standard"/>
              </w:rPr>
            </w:pPr>
            <w:r w:rsidRPr="00110995">
              <w:rPr>
                <w:rFonts w:eastAsiaTheme="minorHAnsi" w:cstheme="minorBidi"/>
                <w:b w:val="0"/>
                <w:sz w:val="18"/>
                <w:szCs w:val="18"/>
                <w:lang w:eastAsia="zh-CN"/>
                <w14:ligatures w14:val="standard"/>
              </w:rPr>
              <w:t>industry</w:t>
            </w:r>
          </w:p>
        </w:tc>
        <w:tc>
          <w:tcPr>
            <w:tcW w:w="1581" w:type="dxa"/>
            <w:tcBorders>
              <w:bottom w:val="single" w:sz="8" w:space="0" w:color="auto"/>
            </w:tcBorders>
            <w:vAlign w:val="center"/>
          </w:tcPr>
          <w:p w14:paraId="343FC434" w14:textId="6312A658" w:rsidR="00E52D9A" w:rsidRPr="00110995" w:rsidRDefault="00E52D9A"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110995">
              <w:rPr>
                <w:rFonts w:ascii="微软雅黑" w:eastAsia="微软雅黑" w:hAnsi="微软雅黑" w:cs="微软雅黑" w:hint="eastAsia"/>
                <w:b w:val="0"/>
                <w:sz w:val="18"/>
                <w:szCs w:val="18"/>
                <w:lang w:eastAsia="zh-CN"/>
                <w14:ligatures w14:val="standard"/>
              </w:rPr>
              <w:t>工作领域</w:t>
            </w:r>
          </w:p>
        </w:tc>
        <w:tc>
          <w:tcPr>
            <w:tcW w:w="859" w:type="dxa"/>
            <w:tcBorders>
              <w:bottom w:val="single" w:sz="8" w:space="0" w:color="auto"/>
            </w:tcBorders>
            <w:vAlign w:val="center"/>
          </w:tcPr>
          <w:p w14:paraId="0D56D07E" w14:textId="754C1CC5" w:rsidR="00E52D9A" w:rsidRPr="00110995" w:rsidRDefault="00E52D9A" w:rsidP="008F6DF4">
            <w:pPr>
              <w:pStyle w:val="Head2"/>
              <w:spacing w:before="0" w:after="0" w:line="240" w:lineRule="exact"/>
              <w:ind w:left="0" w:firstLine="0"/>
              <w:jc w:val="center"/>
              <w:rPr>
                <w:rFonts w:eastAsiaTheme="minorHAnsi" w:cstheme="minorBidi"/>
                <w:b w:val="0"/>
                <w:sz w:val="18"/>
                <w:szCs w:val="18"/>
                <w:lang w:eastAsia="zh-CN"/>
                <w14:ligatures w14:val="standard"/>
              </w:rPr>
            </w:pPr>
            <w:r w:rsidRPr="00110995">
              <w:rPr>
                <w:rFonts w:eastAsiaTheme="minorHAnsi" w:cstheme="minorBidi" w:hint="eastAsia"/>
                <w:b w:val="0"/>
                <w:sz w:val="18"/>
                <w:szCs w:val="18"/>
                <w:lang w:eastAsia="zh-CN"/>
                <w14:ligatures w14:val="standard"/>
              </w:rPr>
              <w:t>1</w:t>
            </w:r>
            <w:r w:rsidRPr="00110995">
              <w:rPr>
                <w:rFonts w:eastAsiaTheme="minorHAnsi" w:cstheme="minorBidi"/>
                <w:b w:val="0"/>
                <w:sz w:val="18"/>
                <w:szCs w:val="18"/>
                <w:lang w:eastAsia="zh-CN"/>
                <w14:ligatures w14:val="standard"/>
              </w:rPr>
              <w:t>4</w:t>
            </w:r>
          </w:p>
        </w:tc>
      </w:tr>
    </w:tbl>
    <w:p w14:paraId="1922D02F" w14:textId="5899270E" w:rsidR="00923546" w:rsidRPr="00D2093E" w:rsidRDefault="00923546" w:rsidP="00D2093E">
      <w:pPr>
        <w:pStyle w:val="Head2"/>
        <w:rPr>
          <w:rStyle w:val="Label"/>
          <w:lang w:eastAsia="zh-CN"/>
        </w:rPr>
      </w:pPr>
      <w:r>
        <w:rPr>
          <w:rStyle w:val="Label"/>
          <w:lang w:eastAsia="zh-CN"/>
          <w14:ligatures w14:val="standard"/>
        </w:rPr>
        <w:t>2.3</w:t>
      </w:r>
      <w:r w:rsidRPr="00D2093E">
        <w:rPr>
          <w:rStyle w:val="Label"/>
          <w:rFonts w:hint="eastAsia"/>
          <w:lang w:eastAsia="zh-CN"/>
          <w14:ligatures w14:val="standard"/>
        </w:rPr>
        <w:t xml:space="preserve"> </w:t>
      </w:r>
      <w:r w:rsidRPr="00D2093E">
        <w:rPr>
          <w:rStyle w:val="Label"/>
          <w:rFonts w:ascii="宋体" w:eastAsia="宋体" w:hAnsi="宋体" w:cs="宋体" w:hint="eastAsia"/>
          <w:lang w:eastAsia="zh-CN"/>
          <w14:ligatures w14:val="standard"/>
        </w:rPr>
        <w:t>日期类型特征处理</w:t>
      </w:r>
    </w:p>
    <w:p w14:paraId="59E5E094" w14:textId="615530B6" w:rsidR="00923546" w:rsidRDefault="008D3B52" w:rsidP="005E2E17">
      <w:pPr>
        <w:pStyle w:val="Head2"/>
        <w:spacing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8D3B52">
        <w:rPr>
          <w:rFonts w:ascii="微软雅黑" w:eastAsia="微软雅黑" w:hAnsi="微软雅黑" w:cs="微软雅黑" w:hint="eastAsia"/>
          <w:b w:val="0"/>
          <w:sz w:val="18"/>
          <w:szCs w:val="22"/>
          <w:lang w:eastAsia="zh-CN"/>
          <w14:ligatures w14:val="standard"/>
        </w:rPr>
        <w:t>日期类型特征有</w:t>
      </w:r>
      <w:proofErr w:type="spellStart"/>
      <w:r w:rsidRPr="003D05DE">
        <w:rPr>
          <w:rFonts w:eastAsiaTheme="minorHAnsi" w:cstheme="minorBidi"/>
          <w:b w:val="0"/>
          <w:sz w:val="18"/>
          <w:szCs w:val="22"/>
          <w:lang w:eastAsia="zh-CN"/>
          <w14:ligatures w14:val="standard"/>
        </w:rPr>
        <w:t>issue_date</w:t>
      </w:r>
      <w:proofErr w:type="spellEnd"/>
      <w:r w:rsidRPr="008D3B52">
        <w:rPr>
          <w:rFonts w:ascii="微软雅黑" w:eastAsia="微软雅黑" w:hAnsi="微软雅黑" w:cs="微软雅黑" w:hint="eastAsia"/>
          <w:b w:val="0"/>
          <w:sz w:val="18"/>
          <w:szCs w:val="22"/>
          <w:lang w:eastAsia="zh-CN"/>
          <w14:ligatures w14:val="standard"/>
        </w:rPr>
        <w:t>和</w:t>
      </w:r>
      <w:proofErr w:type="spellStart"/>
      <w:r w:rsidRPr="003D05DE">
        <w:rPr>
          <w:rFonts w:eastAsiaTheme="minorHAnsi" w:cstheme="minorBidi"/>
          <w:b w:val="0"/>
          <w:sz w:val="18"/>
          <w:szCs w:val="22"/>
          <w:lang w:eastAsia="zh-CN"/>
          <w14:ligatures w14:val="standard"/>
        </w:rPr>
        <w:t>earlies_credit_mon</w:t>
      </w:r>
      <w:proofErr w:type="spellEnd"/>
      <w:r w:rsidR="009555F3" w:rsidRPr="003D05DE">
        <w:rPr>
          <w:rFonts w:ascii="宋体" w:eastAsia="宋体" w:hAnsi="宋体" w:cs="宋体" w:hint="eastAsia"/>
          <w:b w:val="0"/>
          <w:sz w:val="18"/>
          <w:szCs w:val="22"/>
          <w:lang w:eastAsia="zh-CN"/>
          <w14:ligatures w14:val="standard"/>
        </w:rPr>
        <w:t>。</w:t>
      </w:r>
      <w:r w:rsidR="009555F3">
        <w:rPr>
          <w:rFonts w:ascii="微软雅黑" w:eastAsia="微软雅黑" w:hAnsi="微软雅黑" w:cs="微软雅黑" w:hint="eastAsia"/>
          <w:b w:val="0"/>
          <w:sz w:val="18"/>
          <w:szCs w:val="22"/>
          <w:lang w:eastAsia="zh-CN"/>
          <w14:ligatures w14:val="standard"/>
        </w:rPr>
        <w:t>其中对</w:t>
      </w:r>
      <w:proofErr w:type="spellStart"/>
      <w:r w:rsidR="009555F3" w:rsidRPr="003D05DE">
        <w:rPr>
          <w:rFonts w:eastAsiaTheme="minorHAnsi" w:cstheme="minorBidi" w:hint="eastAsia"/>
          <w:b w:val="0"/>
          <w:sz w:val="18"/>
          <w:szCs w:val="22"/>
          <w:lang w:eastAsia="zh-CN"/>
          <w14:ligatures w14:val="standard"/>
        </w:rPr>
        <w:t>issue_date</w:t>
      </w:r>
      <w:proofErr w:type="spellEnd"/>
      <w:r w:rsidR="009555F3">
        <w:rPr>
          <w:rFonts w:ascii="微软雅黑" w:eastAsia="微软雅黑" w:hAnsi="微软雅黑" w:cs="微软雅黑" w:hint="eastAsia"/>
          <w:b w:val="0"/>
          <w:sz w:val="18"/>
          <w:szCs w:val="22"/>
          <w:lang w:eastAsia="zh-CN"/>
          <w14:ligatures w14:val="standard"/>
        </w:rPr>
        <w:t>提取了年份、月份以及所在的周。对特征</w:t>
      </w:r>
      <w:proofErr w:type="spellStart"/>
      <w:r w:rsidR="009555F3" w:rsidRPr="003D05DE">
        <w:rPr>
          <w:rFonts w:eastAsiaTheme="minorHAnsi" w:cstheme="minorBidi"/>
          <w:b w:val="0"/>
          <w:sz w:val="18"/>
          <w:szCs w:val="22"/>
          <w:lang w:eastAsia="zh-CN"/>
          <w14:ligatures w14:val="standard"/>
        </w:rPr>
        <w:t>earlies_credit_mon</w:t>
      </w:r>
      <w:proofErr w:type="spellEnd"/>
      <w:r w:rsidR="009555F3">
        <w:rPr>
          <w:rFonts w:ascii="微软雅黑" w:eastAsia="微软雅黑" w:hAnsi="微软雅黑" w:cs="微软雅黑" w:hint="eastAsia"/>
          <w:b w:val="0"/>
          <w:sz w:val="18"/>
          <w:szCs w:val="22"/>
          <w:lang w:eastAsia="zh-CN"/>
          <w14:ligatures w14:val="standard"/>
        </w:rPr>
        <w:t>首先转化为标准的年月日，再提取年份和月份。</w:t>
      </w:r>
    </w:p>
    <w:p w14:paraId="6DF5C47D" w14:textId="05DA2C8A" w:rsidR="0065479C" w:rsidRPr="00D2093E" w:rsidRDefault="0065479C" w:rsidP="00D2093E">
      <w:pPr>
        <w:pStyle w:val="Head2"/>
        <w:rPr>
          <w:rStyle w:val="Label"/>
          <w:lang w:eastAsia="zh-CN"/>
        </w:rPr>
      </w:pPr>
      <w:r>
        <w:rPr>
          <w:rStyle w:val="Label"/>
          <w:lang w:eastAsia="zh-CN"/>
          <w14:ligatures w14:val="standard"/>
        </w:rPr>
        <w:t>2.4</w:t>
      </w:r>
      <w:r w:rsidR="00BA4E96">
        <w:rPr>
          <w:rStyle w:val="Label"/>
          <w:lang w:eastAsia="zh-CN"/>
          <w14:ligatures w14:val="standard"/>
        </w:rPr>
        <w:t xml:space="preserve"> </w:t>
      </w:r>
      <w:r w:rsidRPr="00D2093E">
        <w:rPr>
          <w:rStyle w:val="Label"/>
          <w:rFonts w:ascii="宋体" w:eastAsia="宋体" w:hAnsi="宋体" w:cs="宋体" w:hint="eastAsia"/>
          <w:lang w:eastAsia="zh-CN"/>
          <w14:ligatures w14:val="standard"/>
        </w:rPr>
        <w:t>异常特征处理</w:t>
      </w:r>
    </w:p>
    <w:p w14:paraId="1C3AADEE" w14:textId="6F105984" w:rsidR="0065479C" w:rsidRDefault="0065479C" w:rsidP="005E2E17">
      <w:pPr>
        <w:pStyle w:val="Head2"/>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65479C">
        <w:rPr>
          <w:rFonts w:ascii="微软雅黑" w:eastAsia="微软雅黑" w:hAnsi="微软雅黑" w:cs="微软雅黑" w:hint="eastAsia"/>
          <w:b w:val="0"/>
          <w:sz w:val="18"/>
          <w:szCs w:val="22"/>
          <w:lang w:eastAsia="zh-CN"/>
          <w14:ligatures w14:val="standard"/>
        </w:rPr>
        <w:t>通过</w:t>
      </w:r>
      <w:r>
        <w:rPr>
          <w:rFonts w:ascii="微软雅黑" w:eastAsia="微软雅黑" w:hAnsi="微软雅黑" w:cs="微软雅黑" w:hint="eastAsia"/>
          <w:b w:val="0"/>
          <w:sz w:val="18"/>
          <w:szCs w:val="22"/>
          <w:lang w:eastAsia="zh-CN"/>
          <w14:ligatures w14:val="standard"/>
        </w:rPr>
        <w:t>箱线图可以发现，</w:t>
      </w:r>
      <w:proofErr w:type="spellStart"/>
      <w:r w:rsidRPr="003D05DE">
        <w:rPr>
          <w:rFonts w:eastAsiaTheme="minorHAnsi" w:cstheme="minorBidi"/>
          <w:b w:val="0"/>
          <w:sz w:val="18"/>
          <w:szCs w:val="22"/>
          <w:lang w:eastAsia="zh-CN"/>
          <w14:ligatures w14:val="standard"/>
        </w:rPr>
        <w:t>debt_loan_ratio</w:t>
      </w:r>
      <w:proofErr w:type="spellEnd"/>
      <w:r w:rsidRPr="003D05DE">
        <w:rPr>
          <w:rFonts w:ascii="宋体" w:eastAsia="宋体" w:hAnsi="宋体" w:cs="宋体" w:hint="eastAsia"/>
          <w:b w:val="0"/>
          <w:sz w:val="18"/>
          <w:szCs w:val="22"/>
          <w:lang w:eastAsia="zh-CN"/>
          <w14:ligatures w14:val="standard"/>
        </w:rPr>
        <w:t>、</w:t>
      </w:r>
      <w:proofErr w:type="spellStart"/>
      <w:r w:rsidRPr="003D05DE">
        <w:rPr>
          <w:rFonts w:eastAsiaTheme="minorHAnsi" w:cstheme="minorBidi"/>
          <w:b w:val="0"/>
          <w:sz w:val="18"/>
          <w:szCs w:val="22"/>
          <w:lang w:eastAsia="zh-CN"/>
          <w14:ligatures w14:val="standard"/>
        </w:rPr>
        <w:t>house_exist</w:t>
      </w:r>
      <w:proofErr w:type="spellEnd"/>
      <w:r w:rsidRPr="0065479C">
        <w:rPr>
          <w:rFonts w:ascii="微软雅黑" w:eastAsia="微软雅黑" w:hAnsi="微软雅黑" w:cs="微软雅黑" w:hint="eastAsia"/>
          <w:b w:val="0"/>
          <w:sz w:val="18"/>
          <w:szCs w:val="22"/>
          <w:lang w:eastAsia="zh-CN"/>
          <w14:ligatures w14:val="standard"/>
        </w:rPr>
        <w:t>等</w:t>
      </w:r>
      <w:r>
        <w:rPr>
          <w:rFonts w:ascii="微软雅黑" w:eastAsia="微软雅黑" w:hAnsi="微软雅黑" w:cs="微软雅黑" w:hint="eastAsia"/>
          <w:b w:val="0"/>
          <w:sz w:val="18"/>
          <w:szCs w:val="22"/>
          <w:lang w:eastAsia="zh-CN"/>
          <w14:ligatures w14:val="standard"/>
        </w:rPr>
        <w:t>特征存在着异常离群点，如下图</w:t>
      </w:r>
      <w:r w:rsidR="0052475E">
        <w:rPr>
          <w:rFonts w:eastAsiaTheme="minorHAnsi" w:cstheme="minorBidi"/>
          <w:b w:val="0"/>
          <w:sz w:val="18"/>
          <w:szCs w:val="22"/>
          <w:lang w:eastAsia="zh-CN"/>
          <w14:ligatures w14:val="standard"/>
        </w:rPr>
        <w:t>3</w:t>
      </w:r>
      <w:r w:rsidRPr="003D05DE">
        <w:rPr>
          <w:rFonts w:ascii="宋体" w:eastAsia="宋体" w:hAnsi="宋体" w:cs="宋体" w:hint="eastAsia"/>
          <w:b w:val="0"/>
          <w:sz w:val="18"/>
          <w:szCs w:val="22"/>
          <w:lang w:eastAsia="zh-CN"/>
          <w14:ligatures w14:val="standard"/>
        </w:rPr>
        <w:t>、</w:t>
      </w:r>
      <w:r>
        <w:rPr>
          <w:rFonts w:ascii="微软雅黑" w:eastAsia="微软雅黑" w:hAnsi="微软雅黑" w:cs="微软雅黑" w:hint="eastAsia"/>
          <w:b w:val="0"/>
          <w:sz w:val="18"/>
          <w:szCs w:val="22"/>
          <w:lang w:eastAsia="zh-CN"/>
          <w14:ligatures w14:val="standard"/>
        </w:rPr>
        <w:t>图</w:t>
      </w:r>
      <w:r w:rsidR="0052475E">
        <w:rPr>
          <w:rFonts w:eastAsiaTheme="minorHAnsi" w:cstheme="minorBidi"/>
          <w:b w:val="0"/>
          <w:sz w:val="18"/>
          <w:szCs w:val="22"/>
          <w:lang w:eastAsia="zh-CN"/>
          <w14:ligatures w14:val="standard"/>
        </w:rPr>
        <w:t>4</w:t>
      </w:r>
      <w:r>
        <w:rPr>
          <w:rFonts w:ascii="微软雅黑" w:eastAsia="微软雅黑" w:hAnsi="微软雅黑" w:cs="微软雅黑" w:hint="eastAsia"/>
          <w:b w:val="0"/>
          <w:sz w:val="18"/>
          <w:szCs w:val="22"/>
          <w:lang w:eastAsia="zh-CN"/>
          <w14:ligatures w14:val="standard"/>
        </w:rPr>
        <w:t>所示：</w:t>
      </w:r>
    </w:p>
    <w:p w14:paraId="6C17C251" w14:textId="4265A946" w:rsidR="0065479C" w:rsidRDefault="0065479C" w:rsidP="00DC4EB1">
      <w:pPr>
        <w:pStyle w:val="Head2"/>
        <w:spacing w:before="0" w:after="0"/>
        <w:ind w:left="0" w:firstLine="280"/>
        <w:jc w:val="center"/>
        <w:rPr>
          <w:rFonts w:ascii="微软雅黑" w:eastAsia="微软雅黑" w:hAnsi="微软雅黑" w:cs="微软雅黑"/>
          <w:b w:val="0"/>
          <w:bCs/>
          <w:color w:val="808080" w:themeColor="background1" w:themeShade="80"/>
          <w:sz w:val="18"/>
          <w:szCs w:val="18"/>
          <w:lang w:eastAsia="it-IT"/>
          <w14:ligatures w14:val="standard"/>
        </w:rPr>
      </w:pPr>
      <w:r>
        <w:rPr>
          <w:noProof/>
        </w:rPr>
        <w:lastRenderedPageBreak/>
        <w:drawing>
          <wp:inline distT="0" distB="0" distL="0" distR="0" wp14:anchorId="73C2218A" wp14:editId="55EC9437">
            <wp:extent cx="2430417" cy="1693697"/>
            <wp:effectExtent l="0" t="0" r="8255" b="1905"/>
            <wp:docPr id="2050" name="Picture 2">
              <a:extLst xmlns:a="http://schemas.openxmlformats.org/drawingml/2006/main">
                <a:ext uri="{FF2B5EF4-FFF2-40B4-BE49-F238E27FC236}">
                  <a16:creationId xmlns:a16="http://schemas.microsoft.com/office/drawing/2014/main" id="{EEB29FE1-AF59-46C1-96B6-84171C9534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EEB29FE1-AF59-46C1-96B6-84171C953499}"/>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398" cy="1705531"/>
                    </a:xfrm>
                    <a:prstGeom prst="rect">
                      <a:avLst/>
                    </a:prstGeom>
                    <a:noFill/>
                  </pic:spPr>
                </pic:pic>
              </a:graphicData>
            </a:graphic>
          </wp:inline>
        </w:drawing>
      </w:r>
    </w:p>
    <w:p w14:paraId="511BA989" w14:textId="24A0147A" w:rsidR="0065479C" w:rsidRDefault="0065479C" w:rsidP="0065479C">
      <w:pPr>
        <w:pStyle w:val="Head2"/>
        <w:spacing w:before="0" w:after="0"/>
        <w:ind w:left="0" w:firstLine="280"/>
        <w:jc w:val="center"/>
        <w:rPr>
          <w:rFonts w:ascii="微软雅黑" w:eastAsia="微软雅黑" w:hAnsi="微软雅黑" w:cs="微软雅黑"/>
          <w:b w:val="0"/>
          <w:sz w:val="18"/>
          <w:szCs w:val="22"/>
          <w:lang w:eastAsia="zh-CN"/>
          <w14:ligatures w14:val="standard"/>
        </w:rPr>
      </w:pPr>
      <w:r w:rsidRPr="0065479C">
        <w:rPr>
          <w:rFonts w:ascii="微软雅黑" w:eastAsia="微软雅黑" w:hAnsi="微软雅黑" w:cs="微软雅黑" w:hint="eastAsia"/>
          <w:b w:val="0"/>
          <w:sz w:val="18"/>
          <w:szCs w:val="22"/>
          <w:lang w:eastAsia="zh-CN"/>
          <w14:ligatures w14:val="standard"/>
        </w:rPr>
        <w:t>图</w:t>
      </w:r>
      <w:r w:rsidR="0052475E">
        <w:rPr>
          <w:rFonts w:eastAsiaTheme="minorHAnsi" w:cstheme="minorBidi"/>
          <w:b w:val="0"/>
          <w:sz w:val="18"/>
          <w:szCs w:val="22"/>
          <w:lang w:eastAsia="zh-CN"/>
          <w14:ligatures w14:val="standard"/>
        </w:rPr>
        <w:t>3</w:t>
      </w:r>
      <w:r w:rsidR="00BF4940">
        <w:rPr>
          <w:rStyle w:val="Label"/>
          <w:rFonts w:ascii="微软雅黑" w:eastAsia="微软雅黑" w:hAnsi="微软雅黑" w:cs="微软雅黑" w:hint="eastAsia"/>
          <w:b w:val="0"/>
          <w:bCs/>
          <w:lang w:eastAsia="zh-CN"/>
          <w14:ligatures w14:val="standard"/>
        </w:rPr>
        <w:t>：</w:t>
      </w:r>
      <w:proofErr w:type="spellStart"/>
      <w:r w:rsidRPr="003D05DE">
        <w:rPr>
          <w:rFonts w:eastAsiaTheme="minorHAnsi" w:cstheme="minorBidi"/>
          <w:b w:val="0"/>
          <w:sz w:val="18"/>
          <w:szCs w:val="22"/>
          <w:lang w:eastAsia="zh-CN"/>
          <w14:ligatures w14:val="standard"/>
        </w:rPr>
        <w:t>debt_loan_ratio</w:t>
      </w:r>
      <w:proofErr w:type="spellEnd"/>
      <w:r>
        <w:rPr>
          <w:rFonts w:ascii="微软雅黑" w:eastAsia="微软雅黑" w:hAnsi="微软雅黑" w:cs="微软雅黑" w:hint="eastAsia"/>
          <w:b w:val="0"/>
          <w:sz w:val="18"/>
          <w:szCs w:val="22"/>
          <w:lang w:eastAsia="zh-CN"/>
          <w14:ligatures w14:val="standard"/>
        </w:rPr>
        <w:t>箱线图</w:t>
      </w:r>
    </w:p>
    <w:p w14:paraId="05C09A28" w14:textId="0AA8C271" w:rsidR="0065479C" w:rsidRDefault="0065479C" w:rsidP="00DC4EB1">
      <w:pPr>
        <w:pStyle w:val="Head2"/>
        <w:spacing w:before="0" w:after="0"/>
        <w:ind w:left="0" w:firstLine="280"/>
        <w:jc w:val="center"/>
        <w:rPr>
          <w:rFonts w:ascii="微软雅黑" w:eastAsia="微软雅黑" w:hAnsi="微软雅黑" w:cs="微软雅黑"/>
          <w:b w:val="0"/>
          <w:bCs/>
          <w:color w:val="808080" w:themeColor="background1" w:themeShade="80"/>
          <w:sz w:val="18"/>
          <w:szCs w:val="18"/>
          <w:lang w:eastAsia="zh-CN"/>
          <w14:ligatures w14:val="standard"/>
        </w:rPr>
      </w:pPr>
      <w:r>
        <w:rPr>
          <w:noProof/>
        </w:rPr>
        <w:drawing>
          <wp:inline distT="0" distB="0" distL="0" distR="0" wp14:anchorId="457AB27B" wp14:editId="6D721A42">
            <wp:extent cx="2413292" cy="1704387"/>
            <wp:effectExtent l="0" t="0" r="6350" b="0"/>
            <wp:docPr id="2052" name="Picture 4">
              <a:extLst xmlns:a="http://schemas.openxmlformats.org/drawingml/2006/main">
                <a:ext uri="{FF2B5EF4-FFF2-40B4-BE49-F238E27FC236}">
                  <a16:creationId xmlns:a16="http://schemas.microsoft.com/office/drawing/2014/main" id="{D5231E2E-1E30-4CCC-8FD7-6912DE408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D5231E2E-1E30-4CCC-8FD7-6912DE40808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9659" cy="1730071"/>
                    </a:xfrm>
                    <a:prstGeom prst="rect">
                      <a:avLst/>
                    </a:prstGeom>
                    <a:noFill/>
                  </pic:spPr>
                </pic:pic>
              </a:graphicData>
            </a:graphic>
          </wp:inline>
        </w:drawing>
      </w:r>
    </w:p>
    <w:p w14:paraId="073832C9" w14:textId="7CB581A0" w:rsidR="0065479C" w:rsidRDefault="0065479C" w:rsidP="00F3274D">
      <w:pPr>
        <w:pStyle w:val="Head2"/>
        <w:spacing w:before="0" w:after="0"/>
        <w:ind w:left="0" w:firstLine="280"/>
        <w:jc w:val="center"/>
        <w:rPr>
          <w:rFonts w:ascii="微软雅黑" w:eastAsia="微软雅黑" w:hAnsi="微软雅黑" w:cs="微软雅黑"/>
          <w:b w:val="0"/>
          <w:sz w:val="18"/>
          <w:szCs w:val="22"/>
          <w:lang w:eastAsia="zh-CN"/>
          <w14:ligatures w14:val="standard"/>
        </w:rPr>
      </w:pPr>
      <w:r w:rsidRPr="00F3274D">
        <w:rPr>
          <w:rFonts w:ascii="微软雅黑" w:eastAsia="微软雅黑" w:hAnsi="微软雅黑" w:cs="微软雅黑" w:hint="eastAsia"/>
          <w:b w:val="0"/>
          <w:sz w:val="18"/>
          <w:szCs w:val="22"/>
          <w:lang w:eastAsia="zh-CN"/>
          <w14:ligatures w14:val="standard"/>
        </w:rPr>
        <w:t>图</w:t>
      </w:r>
      <w:r w:rsidR="0052475E">
        <w:rPr>
          <w:rFonts w:eastAsiaTheme="minorHAnsi" w:cstheme="minorBidi"/>
          <w:b w:val="0"/>
          <w:sz w:val="18"/>
          <w:szCs w:val="22"/>
          <w:lang w:eastAsia="zh-CN"/>
          <w14:ligatures w14:val="standard"/>
        </w:rPr>
        <w:t>4</w:t>
      </w:r>
      <w:r w:rsidR="00BF4940" w:rsidRPr="00BF4940">
        <w:rPr>
          <w:rStyle w:val="Label"/>
          <w:rFonts w:ascii="微软雅黑" w:eastAsia="微软雅黑" w:hAnsi="微软雅黑" w:cs="微软雅黑" w:hint="eastAsia"/>
          <w:b w:val="0"/>
          <w:bCs/>
          <w:sz w:val="18"/>
          <w:szCs w:val="18"/>
          <w:lang w:eastAsia="zh-CN"/>
          <w14:ligatures w14:val="standard"/>
        </w:rPr>
        <w:t>：</w:t>
      </w:r>
      <w:proofErr w:type="spellStart"/>
      <w:r w:rsidR="00F3274D" w:rsidRPr="003D05DE">
        <w:rPr>
          <w:rFonts w:eastAsiaTheme="minorHAnsi" w:cstheme="minorBidi" w:hint="eastAsia"/>
          <w:b w:val="0"/>
          <w:sz w:val="18"/>
          <w:szCs w:val="22"/>
          <w:lang w:eastAsia="zh-CN"/>
          <w14:ligatures w14:val="standard"/>
        </w:rPr>
        <w:t>house_exist</w:t>
      </w:r>
      <w:proofErr w:type="spellEnd"/>
      <w:r w:rsidR="00F3274D" w:rsidRPr="00F3274D">
        <w:rPr>
          <w:rFonts w:ascii="微软雅黑" w:eastAsia="微软雅黑" w:hAnsi="微软雅黑" w:cs="微软雅黑" w:hint="eastAsia"/>
          <w:b w:val="0"/>
          <w:sz w:val="18"/>
          <w:szCs w:val="22"/>
          <w:lang w:eastAsia="zh-CN"/>
          <w14:ligatures w14:val="standard"/>
        </w:rPr>
        <w:t>箱线图</w:t>
      </w:r>
    </w:p>
    <w:p w14:paraId="638250B9" w14:textId="3B331B32" w:rsidR="00A12CA4" w:rsidRDefault="00A12CA4" w:rsidP="00B436C2">
      <w:pPr>
        <w:pStyle w:val="Head2"/>
        <w:spacing w:before="0" w:after="0" w:line="264" w:lineRule="auto"/>
        <w:ind w:left="0" w:firstLineChars="200" w:firstLine="360"/>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对该类特征，以一定阈值删除了异常值所在的样本，具体如</w:t>
      </w:r>
      <w:r w:rsidR="001C7019">
        <w:rPr>
          <w:rFonts w:ascii="微软雅黑" w:eastAsia="微软雅黑" w:hAnsi="微软雅黑" w:cs="微软雅黑" w:hint="eastAsia"/>
          <w:b w:val="0"/>
          <w:sz w:val="18"/>
          <w:szCs w:val="22"/>
          <w:lang w:eastAsia="zh-CN"/>
          <w14:ligatures w14:val="standard"/>
        </w:rPr>
        <w:t>表</w:t>
      </w:r>
      <w:r w:rsidR="00972E1C">
        <w:rPr>
          <w:rFonts w:eastAsiaTheme="minorHAnsi" w:cstheme="minorBidi"/>
          <w:b w:val="0"/>
          <w:sz w:val="18"/>
          <w:szCs w:val="22"/>
          <w:lang w:eastAsia="zh-CN"/>
          <w14:ligatures w14:val="standard"/>
        </w:rPr>
        <w:t>3</w:t>
      </w:r>
      <w:r w:rsidR="00972E1C" w:rsidRPr="00972E1C">
        <w:rPr>
          <w:rFonts w:ascii="微软雅黑" w:eastAsia="微软雅黑" w:hAnsi="微软雅黑" w:cs="微软雅黑" w:hint="eastAsia"/>
          <w:b w:val="0"/>
          <w:sz w:val="18"/>
          <w:szCs w:val="22"/>
          <w:lang w:eastAsia="zh-CN"/>
          <w14:ligatures w14:val="standard"/>
        </w:rPr>
        <w:t>所示</w:t>
      </w:r>
      <w:r>
        <w:rPr>
          <w:rFonts w:ascii="微软雅黑" w:eastAsia="微软雅黑" w:hAnsi="微软雅黑" w:cs="微软雅黑" w:hint="eastAsia"/>
          <w:b w:val="0"/>
          <w:sz w:val="18"/>
          <w:szCs w:val="22"/>
          <w:lang w:eastAsia="zh-CN"/>
          <w14:ligatures w14:val="standard"/>
        </w:rPr>
        <w:t>：</w:t>
      </w:r>
    </w:p>
    <w:p w14:paraId="3F7112A7" w14:textId="419B19FE" w:rsidR="001C7019" w:rsidRPr="001C7019" w:rsidRDefault="001C7019" w:rsidP="001C7019">
      <w:pPr>
        <w:pStyle w:val="Head2"/>
        <w:spacing w:before="0" w:after="0"/>
        <w:jc w:val="center"/>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表</w:t>
      </w:r>
      <w:r w:rsidR="00972E1C">
        <w:rPr>
          <w:rFonts w:eastAsiaTheme="minorHAnsi" w:cstheme="minorBidi"/>
          <w:b w:val="0"/>
          <w:sz w:val="18"/>
          <w:szCs w:val="22"/>
          <w:lang w:eastAsia="zh-CN"/>
          <w14:ligatures w14:val="standard"/>
        </w:rPr>
        <w:t>3</w:t>
      </w:r>
      <w:r w:rsidR="00BF4940" w:rsidRPr="00BF4940">
        <w:rPr>
          <w:rStyle w:val="Label"/>
          <w:rFonts w:ascii="微软雅黑" w:eastAsia="微软雅黑" w:hAnsi="微软雅黑" w:cs="微软雅黑" w:hint="eastAsia"/>
          <w:b w:val="0"/>
          <w:bCs/>
          <w:sz w:val="18"/>
          <w:szCs w:val="18"/>
          <w:lang w:eastAsia="zh-CN"/>
          <w14:ligatures w14:val="standard"/>
        </w:rPr>
        <w:t>：</w:t>
      </w:r>
      <w:r>
        <w:rPr>
          <w:rFonts w:ascii="微软雅黑" w:eastAsia="微软雅黑" w:hAnsi="微软雅黑" w:cs="微软雅黑" w:hint="eastAsia"/>
          <w:b w:val="0"/>
          <w:sz w:val="18"/>
          <w:szCs w:val="22"/>
          <w:lang w:eastAsia="zh-CN"/>
          <w14:ligatures w14:val="standard"/>
        </w:rPr>
        <w:t>异常特征删除阈值</w:t>
      </w:r>
    </w:p>
    <w:tbl>
      <w:tblPr>
        <w:tblStyle w:val="aff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2041"/>
      </w:tblGrid>
      <w:tr w:rsidR="00A12CA4" w14:paraId="0B1AEA3E" w14:textId="77777777" w:rsidTr="008F6DF4">
        <w:trPr>
          <w:trHeight w:val="260"/>
          <w:jc w:val="center"/>
        </w:trPr>
        <w:tc>
          <w:tcPr>
            <w:tcW w:w="1865" w:type="dxa"/>
            <w:tcBorders>
              <w:top w:val="single" w:sz="8" w:space="0" w:color="auto"/>
              <w:bottom w:val="single" w:sz="4" w:space="0" w:color="auto"/>
            </w:tcBorders>
            <w:vAlign w:val="center"/>
          </w:tcPr>
          <w:p w14:paraId="235397A1" w14:textId="77991DE7" w:rsidR="00A12CA4" w:rsidRPr="00B328E4" w:rsidRDefault="00A12CA4"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ascii="微软雅黑" w:eastAsia="微软雅黑" w:hAnsi="微软雅黑" w:cs="微软雅黑" w:hint="eastAsia"/>
                <w:b w:val="0"/>
                <w:sz w:val="18"/>
                <w:szCs w:val="18"/>
                <w:lang w:eastAsia="zh-CN"/>
                <w14:ligatures w14:val="standard"/>
              </w:rPr>
              <w:t>异常特征</w:t>
            </w:r>
          </w:p>
        </w:tc>
        <w:tc>
          <w:tcPr>
            <w:tcW w:w="2041" w:type="dxa"/>
            <w:tcBorders>
              <w:top w:val="single" w:sz="8" w:space="0" w:color="auto"/>
              <w:bottom w:val="single" w:sz="4" w:space="0" w:color="auto"/>
            </w:tcBorders>
            <w:vAlign w:val="center"/>
          </w:tcPr>
          <w:p w14:paraId="58ECAFA3" w14:textId="3F1C1B7D" w:rsidR="00A12CA4" w:rsidRPr="00B328E4" w:rsidRDefault="00A12CA4" w:rsidP="008F6DF4">
            <w:pPr>
              <w:pStyle w:val="Head2"/>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ascii="微软雅黑" w:eastAsia="微软雅黑" w:hAnsi="微软雅黑" w:cs="微软雅黑" w:hint="eastAsia"/>
                <w:b w:val="0"/>
                <w:sz w:val="18"/>
                <w:szCs w:val="18"/>
                <w:lang w:eastAsia="zh-CN"/>
                <w14:ligatures w14:val="standard"/>
              </w:rPr>
              <w:t>删除阈值</w:t>
            </w:r>
          </w:p>
        </w:tc>
      </w:tr>
      <w:tr w:rsidR="00A12CA4" w14:paraId="31FC19AC" w14:textId="77777777" w:rsidTr="008F6DF4">
        <w:trPr>
          <w:trHeight w:val="270"/>
          <w:jc w:val="center"/>
        </w:trPr>
        <w:tc>
          <w:tcPr>
            <w:tcW w:w="1865" w:type="dxa"/>
            <w:tcBorders>
              <w:top w:val="single" w:sz="4" w:space="0" w:color="auto"/>
            </w:tcBorders>
            <w:vAlign w:val="center"/>
          </w:tcPr>
          <w:p w14:paraId="229900D3" w14:textId="6C07B4A7" w:rsidR="00A12CA4" w:rsidRPr="00B328E4" w:rsidRDefault="001C7019" w:rsidP="008F6DF4">
            <w:pPr>
              <w:pStyle w:val="Head2"/>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debt_loan_ratio</w:t>
            </w:r>
            <w:proofErr w:type="spellEnd"/>
          </w:p>
        </w:tc>
        <w:tc>
          <w:tcPr>
            <w:tcW w:w="2041" w:type="dxa"/>
            <w:tcBorders>
              <w:top w:val="single" w:sz="4" w:space="0" w:color="auto"/>
            </w:tcBorders>
            <w:vAlign w:val="center"/>
          </w:tcPr>
          <w:p w14:paraId="62C1703F" w14:textId="3E8CDB22" w:rsidR="00A12CA4" w:rsidRPr="00B328E4" w:rsidRDefault="001C7019" w:rsidP="008F6DF4">
            <w:pPr>
              <w:pStyle w:val="Head2"/>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b w:val="0"/>
                <w:sz w:val="18"/>
                <w:szCs w:val="18"/>
                <w:lang w:eastAsia="zh-CN"/>
                <w14:ligatures w14:val="standard"/>
              </w:rPr>
              <w:t>&lt;= 43.34</w:t>
            </w:r>
          </w:p>
        </w:tc>
      </w:tr>
      <w:tr w:rsidR="00A12CA4" w14:paraId="5D65D4F9" w14:textId="77777777" w:rsidTr="008F6DF4">
        <w:trPr>
          <w:trHeight w:val="270"/>
          <w:jc w:val="center"/>
        </w:trPr>
        <w:tc>
          <w:tcPr>
            <w:tcW w:w="1865" w:type="dxa"/>
            <w:vAlign w:val="center"/>
          </w:tcPr>
          <w:p w14:paraId="2F71ADD5" w14:textId="0167CA76" w:rsidR="00A12CA4" w:rsidRPr="00B328E4" w:rsidRDefault="001C7019" w:rsidP="008F6DF4">
            <w:pPr>
              <w:pStyle w:val="Head2"/>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house_exist</w:t>
            </w:r>
            <w:proofErr w:type="spellEnd"/>
          </w:p>
        </w:tc>
        <w:tc>
          <w:tcPr>
            <w:tcW w:w="2041" w:type="dxa"/>
            <w:vAlign w:val="center"/>
          </w:tcPr>
          <w:p w14:paraId="37268FC2" w14:textId="4E569EAA" w:rsidR="00A12CA4" w:rsidRPr="00B328E4" w:rsidRDefault="001C7019" w:rsidP="008F6DF4">
            <w:pPr>
              <w:pStyle w:val="Head2"/>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b w:val="0"/>
                <w:sz w:val="18"/>
                <w:szCs w:val="18"/>
                <w:lang w:eastAsia="zh-CN"/>
                <w14:ligatures w14:val="standard"/>
              </w:rPr>
              <w:t>&lt;= 2</w:t>
            </w:r>
          </w:p>
        </w:tc>
      </w:tr>
      <w:tr w:rsidR="00A12CA4" w14:paraId="5441A433" w14:textId="77777777" w:rsidTr="008F6DF4">
        <w:trPr>
          <w:trHeight w:val="270"/>
          <w:jc w:val="center"/>
        </w:trPr>
        <w:tc>
          <w:tcPr>
            <w:tcW w:w="1865" w:type="dxa"/>
            <w:tcBorders>
              <w:bottom w:val="single" w:sz="8" w:space="0" w:color="auto"/>
            </w:tcBorders>
            <w:vAlign w:val="center"/>
          </w:tcPr>
          <w:p w14:paraId="26A849F2" w14:textId="6BF11489" w:rsidR="00A12CA4" w:rsidRPr="00B328E4" w:rsidRDefault="001C7019" w:rsidP="008F6DF4">
            <w:pPr>
              <w:pStyle w:val="Head2"/>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hint="eastAsia"/>
                <w:b w:val="0"/>
                <w:sz w:val="18"/>
                <w:szCs w:val="18"/>
                <w:lang w:eastAsia="zh-CN"/>
                <w14:ligatures w14:val="standard"/>
              </w:rPr>
              <w:t>total</w:t>
            </w:r>
            <w:r w:rsidRPr="00B328E4">
              <w:rPr>
                <w:rFonts w:eastAsiaTheme="minorHAnsi" w:cstheme="minorBidi"/>
                <w:b w:val="0"/>
                <w:sz w:val="18"/>
                <w:szCs w:val="18"/>
                <w:lang w:eastAsia="zh-CN"/>
                <w14:ligatures w14:val="standard"/>
              </w:rPr>
              <w:t>_loan</w:t>
            </w:r>
            <w:proofErr w:type="spellEnd"/>
          </w:p>
        </w:tc>
        <w:tc>
          <w:tcPr>
            <w:tcW w:w="2041" w:type="dxa"/>
            <w:tcBorders>
              <w:bottom w:val="single" w:sz="8" w:space="0" w:color="auto"/>
            </w:tcBorders>
            <w:vAlign w:val="center"/>
          </w:tcPr>
          <w:p w14:paraId="21299B90" w14:textId="04433E60" w:rsidR="00A12CA4" w:rsidRPr="00B328E4" w:rsidRDefault="001C7019" w:rsidP="008F6DF4">
            <w:pPr>
              <w:pStyle w:val="Head2"/>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b w:val="0"/>
                <w:sz w:val="18"/>
                <w:szCs w:val="18"/>
                <w:lang w:eastAsia="zh-CN"/>
                <w14:ligatures w14:val="standard"/>
              </w:rPr>
              <w:t>&lt;= 38000</w:t>
            </w:r>
          </w:p>
        </w:tc>
      </w:tr>
    </w:tbl>
    <w:p w14:paraId="4237043E" w14:textId="4C212EDE" w:rsidR="005F3447" w:rsidRPr="00D2093E" w:rsidRDefault="00AE7653" w:rsidP="00D2093E">
      <w:pPr>
        <w:pStyle w:val="Head1"/>
        <w:spacing w:before="380"/>
        <w:rPr>
          <w:rStyle w:val="Label"/>
          <w:lang w:eastAsia="zh-CN"/>
          <w14:ligatures w14:val="standard"/>
        </w:rPr>
      </w:pPr>
      <w:r>
        <w:rPr>
          <w:rStyle w:val="Label"/>
          <w:lang w:eastAsia="zh-CN"/>
          <w14:ligatures w14:val="standard"/>
        </w:rPr>
        <w:t>3</w:t>
      </w:r>
      <w:r w:rsidR="005F3447">
        <w:rPr>
          <w:rStyle w:val="Label"/>
          <w:rFonts w:hint="eastAsia"/>
          <w:lang w:eastAsia="zh-CN"/>
          <w14:ligatures w14:val="standard"/>
        </w:rPr>
        <w:t xml:space="preserve"> </w:t>
      </w:r>
      <w:proofErr w:type="gramStart"/>
      <w:r w:rsidRPr="00D2093E">
        <w:rPr>
          <w:rStyle w:val="Label"/>
          <w:rFonts w:ascii="宋体" w:eastAsia="宋体" w:hAnsi="宋体" w:cs="宋体" w:hint="eastAsia"/>
          <w:lang w:eastAsia="zh-CN"/>
          <w14:ligatures w14:val="standard"/>
        </w:rPr>
        <w:t>双表分析</w:t>
      </w:r>
      <w:proofErr w:type="gramEnd"/>
      <w:r w:rsidRPr="00D2093E">
        <w:rPr>
          <w:rStyle w:val="Label"/>
          <w:rFonts w:ascii="宋体" w:eastAsia="宋体" w:hAnsi="宋体" w:cs="宋体" w:hint="eastAsia"/>
          <w:lang w:eastAsia="zh-CN"/>
          <w14:ligatures w14:val="standard"/>
        </w:rPr>
        <w:t>及整合</w:t>
      </w:r>
    </w:p>
    <w:p w14:paraId="13209C49" w14:textId="37DDFAFC" w:rsidR="003F35DB" w:rsidRDefault="000919F7" w:rsidP="005E2E17">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如表</w:t>
      </w:r>
      <w:r w:rsidR="00972E1C">
        <w:rPr>
          <w:rFonts w:eastAsiaTheme="minorHAnsi" w:cstheme="minorBidi"/>
          <w:b w:val="0"/>
          <w:sz w:val="18"/>
          <w:szCs w:val="22"/>
          <w:lang w:eastAsia="zh-CN"/>
          <w14:ligatures w14:val="standard"/>
        </w:rPr>
        <w:t>4</w:t>
      </w:r>
      <w:r>
        <w:rPr>
          <w:rFonts w:ascii="微软雅黑" w:eastAsia="微软雅黑" w:hAnsi="微软雅黑" w:cs="微软雅黑" w:hint="eastAsia"/>
          <w:b w:val="0"/>
          <w:sz w:val="18"/>
          <w:szCs w:val="22"/>
          <w:lang w:eastAsia="zh-CN"/>
          <w14:ligatures w14:val="standard"/>
        </w:rPr>
        <w:t>所示，</w:t>
      </w:r>
      <w:r w:rsidR="004D319A" w:rsidRPr="004D319A">
        <w:rPr>
          <w:rFonts w:ascii="微软雅黑" w:eastAsia="微软雅黑" w:hAnsi="微软雅黑" w:cs="微软雅黑" w:hint="eastAsia"/>
          <w:b w:val="0"/>
          <w:sz w:val="18"/>
          <w:szCs w:val="22"/>
          <w:lang w:eastAsia="zh-CN"/>
          <w14:ligatures w14:val="standard"/>
        </w:rPr>
        <w:t>根</w:t>
      </w:r>
      <w:r w:rsidR="004D319A">
        <w:rPr>
          <w:rFonts w:ascii="微软雅黑" w:eastAsia="微软雅黑" w:hAnsi="微软雅黑" w:cs="微软雅黑" w:hint="eastAsia"/>
          <w:b w:val="0"/>
          <w:sz w:val="18"/>
          <w:szCs w:val="22"/>
          <w:lang w:eastAsia="zh-CN"/>
          <w14:ligatures w14:val="standard"/>
        </w:rPr>
        <w:t>据官方提供的</w:t>
      </w:r>
      <w:r w:rsidR="004D319A" w:rsidRPr="003D05DE">
        <w:rPr>
          <w:rFonts w:eastAsiaTheme="minorHAnsi" w:cstheme="minorBidi" w:hint="eastAsia"/>
          <w:b w:val="0"/>
          <w:sz w:val="18"/>
          <w:szCs w:val="22"/>
          <w:lang w:eastAsia="zh-CN"/>
          <w14:ligatures w14:val="standard"/>
        </w:rPr>
        <w:t>baseline</w:t>
      </w:r>
      <w:r w:rsidR="004D319A" w:rsidRPr="003D05DE">
        <w:rPr>
          <w:rFonts w:ascii="宋体" w:eastAsia="宋体" w:hAnsi="宋体" w:cs="宋体" w:hint="eastAsia"/>
          <w:b w:val="0"/>
          <w:sz w:val="18"/>
          <w:szCs w:val="22"/>
          <w:lang w:eastAsia="zh-CN"/>
          <w14:ligatures w14:val="standard"/>
        </w:rPr>
        <w:t>，</w:t>
      </w:r>
      <w:r w:rsidR="004D319A">
        <w:rPr>
          <w:rFonts w:ascii="微软雅黑" w:eastAsia="微软雅黑" w:hAnsi="微软雅黑" w:cs="微软雅黑" w:hint="eastAsia"/>
          <w:b w:val="0"/>
          <w:sz w:val="18"/>
          <w:szCs w:val="22"/>
          <w:lang w:eastAsia="zh-CN"/>
          <w14:ligatures w14:val="standard"/>
        </w:rPr>
        <w:t>将</w:t>
      </w:r>
      <w:r w:rsidR="004D319A" w:rsidRPr="003D05DE">
        <w:rPr>
          <w:rFonts w:eastAsiaTheme="minorHAnsi" w:cstheme="minorBidi" w:hint="eastAsia"/>
          <w:b w:val="0"/>
          <w:sz w:val="18"/>
          <w:szCs w:val="22"/>
          <w:lang w:eastAsia="zh-CN"/>
          <w14:ligatures w14:val="standard"/>
        </w:rPr>
        <w:t>internet</w:t>
      </w:r>
      <w:r w:rsidR="004D319A">
        <w:rPr>
          <w:rFonts w:ascii="微软雅黑" w:eastAsia="微软雅黑" w:hAnsi="微软雅黑" w:cs="微软雅黑" w:hint="eastAsia"/>
          <w:b w:val="0"/>
          <w:sz w:val="18"/>
          <w:szCs w:val="22"/>
          <w:lang w:eastAsia="zh-CN"/>
          <w14:ligatures w14:val="standard"/>
        </w:rPr>
        <w:t>全量数据加入</w:t>
      </w:r>
      <w:r w:rsidR="004D319A" w:rsidRPr="003D05DE">
        <w:rPr>
          <w:rFonts w:eastAsiaTheme="minorHAnsi" w:cstheme="minorBidi" w:hint="eastAsia"/>
          <w:b w:val="0"/>
          <w:sz w:val="18"/>
          <w:szCs w:val="22"/>
          <w:lang w:eastAsia="zh-CN"/>
          <w14:ligatures w14:val="standard"/>
        </w:rPr>
        <w:t>public</w:t>
      </w:r>
      <w:r w:rsidR="004D319A">
        <w:rPr>
          <w:rFonts w:ascii="微软雅黑" w:eastAsia="微软雅黑" w:hAnsi="微软雅黑" w:cs="微软雅黑" w:hint="eastAsia"/>
          <w:b w:val="0"/>
          <w:sz w:val="18"/>
          <w:szCs w:val="22"/>
          <w:lang w:eastAsia="zh-CN"/>
          <w14:ligatures w14:val="standard"/>
        </w:rPr>
        <w:t>表中，用</w:t>
      </w:r>
      <w:proofErr w:type="spellStart"/>
      <w:r w:rsidR="004D319A" w:rsidRPr="003D05DE">
        <w:rPr>
          <w:rFonts w:eastAsiaTheme="minorHAnsi" w:cstheme="minorBidi" w:hint="eastAsia"/>
          <w:b w:val="0"/>
          <w:sz w:val="18"/>
          <w:szCs w:val="22"/>
          <w:lang w:eastAsia="zh-CN"/>
          <w14:ligatures w14:val="standard"/>
        </w:rPr>
        <w:t>LightGBM</w:t>
      </w:r>
      <w:proofErr w:type="spellEnd"/>
      <w:r w:rsidR="007D5EE4" w:rsidRPr="007D5EE4">
        <w:rPr>
          <w:rFonts w:eastAsiaTheme="minorHAnsi" w:cstheme="minorBidi"/>
          <w:b w:val="0"/>
          <w:sz w:val="18"/>
          <w:szCs w:val="22"/>
          <w:vertAlign w:val="superscript"/>
          <w:lang w:eastAsia="zh-CN"/>
          <w14:ligatures w14:val="standard"/>
        </w:rPr>
        <w:t>[</w:t>
      </w:r>
      <w:r w:rsidR="008C0FB6">
        <w:rPr>
          <w:rFonts w:eastAsiaTheme="minorHAnsi" w:cstheme="minorBidi"/>
          <w:b w:val="0"/>
          <w:sz w:val="18"/>
          <w:szCs w:val="22"/>
          <w:vertAlign w:val="superscript"/>
          <w:lang w:eastAsia="zh-CN"/>
          <w14:ligatures w14:val="standard"/>
        </w:rPr>
        <w:t>4</w:t>
      </w:r>
      <w:r w:rsidR="007D5EE4" w:rsidRPr="007D5EE4">
        <w:rPr>
          <w:rFonts w:eastAsiaTheme="minorHAnsi" w:cstheme="minorBidi"/>
          <w:b w:val="0"/>
          <w:sz w:val="18"/>
          <w:szCs w:val="22"/>
          <w:vertAlign w:val="superscript"/>
          <w:lang w:eastAsia="zh-CN"/>
          <w14:ligatures w14:val="standard"/>
        </w:rPr>
        <w:t>]</w:t>
      </w:r>
      <w:r w:rsidR="004D319A">
        <w:rPr>
          <w:rFonts w:ascii="微软雅黑" w:eastAsia="微软雅黑" w:hAnsi="微软雅黑" w:cs="微软雅黑" w:hint="eastAsia"/>
          <w:b w:val="0"/>
          <w:sz w:val="18"/>
          <w:szCs w:val="22"/>
          <w:lang w:eastAsia="zh-CN"/>
          <w14:ligatures w14:val="standard"/>
        </w:rPr>
        <w:t>进行预测</w:t>
      </w:r>
      <w:r w:rsidR="00AF1E3E">
        <w:rPr>
          <w:rFonts w:ascii="微软雅黑" w:eastAsia="微软雅黑" w:hAnsi="微软雅黑" w:cs="微软雅黑" w:hint="eastAsia"/>
          <w:b w:val="0"/>
          <w:sz w:val="18"/>
          <w:szCs w:val="22"/>
          <w:lang w:eastAsia="zh-CN"/>
          <w14:ligatures w14:val="standard"/>
        </w:rPr>
        <w:t>，</w:t>
      </w:r>
      <w:r w:rsidR="004D319A" w:rsidRPr="003D05DE">
        <w:rPr>
          <w:rFonts w:eastAsiaTheme="minorHAnsi" w:cstheme="minorBidi" w:hint="eastAsia"/>
          <w:b w:val="0"/>
          <w:sz w:val="18"/>
          <w:szCs w:val="22"/>
          <w:lang w:eastAsia="zh-CN"/>
          <w14:ligatures w14:val="standard"/>
        </w:rPr>
        <w:t>A</w:t>
      </w:r>
      <w:r w:rsidR="004D319A" w:rsidRPr="003D05DE">
        <w:rPr>
          <w:rFonts w:eastAsiaTheme="minorHAnsi" w:cstheme="minorBidi"/>
          <w:b w:val="0"/>
          <w:sz w:val="18"/>
          <w:szCs w:val="22"/>
          <w:lang w:eastAsia="zh-CN"/>
          <w14:ligatures w14:val="standard"/>
        </w:rPr>
        <w:t>UC</w:t>
      </w:r>
      <w:r w:rsidR="00AF1E3E">
        <w:rPr>
          <w:rFonts w:ascii="微软雅黑" w:eastAsia="微软雅黑" w:hAnsi="微软雅黑" w:cs="微软雅黑" w:hint="eastAsia"/>
          <w:b w:val="0"/>
          <w:sz w:val="18"/>
          <w:szCs w:val="22"/>
          <w:lang w:eastAsia="zh-CN"/>
          <w14:ligatures w14:val="standard"/>
        </w:rPr>
        <w:t>得分</w:t>
      </w:r>
      <w:r w:rsidR="004D319A">
        <w:rPr>
          <w:rFonts w:ascii="微软雅黑" w:eastAsia="微软雅黑" w:hAnsi="微软雅黑" w:cs="微软雅黑" w:hint="eastAsia"/>
          <w:b w:val="0"/>
          <w:sz w:val="18"/>
          <w:szCs w:val="22"/>
          <w:lang w:eastAsia="zh-CN"/>
          <w14:ligatures w14:val="standard"/>
        </w:rPr>
        <w:t>为</w:t>
      </w:r>
      <w:r w:rsidR="004D319A" w:rsidRPr="003D05DE">
        <w:rPr>
          <w:rFonts w:eastAsiaTheme="minorHAnsi" w:cstheme="minorBidi" w:hint="eastAsia"/>
          <w:b w:val="0"/>
          <w:sz w:val="18"/>
          <w:szCs w:val="22"/>
          <w:lang w:eastAsia="zh-CN"/>
          <w14:ligatures w14:val="standard"/>
        </w:rPr>
        <w:t>0</w:t>
      </w:r>
      <w:r w:rsidR="004D319A" w:rsidRPr="003D05DE">
        <w:rPr>
          <w:rFonts w:eastAsiaTheme="minorHAnsi" w:cstheme="minorBidi"/>
          <w:b w:val="0"/>
          <w:sz w:val="18"/>
          <w:szCs w:val="22"/>
          <w:lang w:eastAsia="zh-CN"/>
          <w14:ligatures w14:val="standard"/>
        </w:rPr>
        <w:t>.8025</w:t>
      </w:r>
      <w:r w:rsidR="00AF1E3E" w:rsidRPr="003D05DE">
        <w:rPr>
          <w:rFonts w:ascii="宋体" w:eastAsia="宋体" w:hAnsi="宋体" w:cs="宋体" w:hint="eastAsia"/>
          <w:b w:val="0"/>
          <w:sz w:val="18"/>
          <w:szCs w:val="22"/>
          <w:lang w:eastAsia="zh-CN"/>
          <w14:ligatures w14:val="standard"/>
        </w:rPr>
        <w:t>；</w:t>
      </w:r>
      <w:r w:rsidR="00AF1E3E">
        <w:rPr>
          <w:rFonts w:ascii="微软雅黑" w:eastAsia="微软雅黑" w:hAnsi="微软雅黑" w:cs="微软雅黑" w:hint="eastAsia"/>
          <w:b w:val="0"/>
          <w:sz w:val="18"/>
          <w:szCs w:val="22"/>
          <w:lang w:eastAsia="zh-CN"/>
          <w14:ligatures w14:val="standard"/>
        </w:rPr>
        <w:t>若</w:t>
      </w:r>
      <w:r w:rsidR="004D319A">
        <w:rPr>
          <w:rFonts w:ascii="微软雅黑" w:eastAsia="微软雅黑" w:hAnsi="微软雅黑" w:cs="微软雅黑" w:hint="eastAsia"/>
          <w:b w:val="0"/>
          <w:sz w:val="18"/>
          <w:szCs w:val="22"/>
          <w:lang w:eastAsia="zh-CN"/>
          <w14:ligatures w14:val="standard"/>
        </w:rPr>
        <w:t>使用</w:t>
      </w:r>
      <w:r w:rsidR="004D319A" w:rsidRPr="003D05DE">
        <w:rPr>
          <w:rFonts w:eastAsiaTheme="minorHAnsi" w:cstheme="minorBidi" w:hint="eastAsia"/>
          <w:b w:val="0"/>
          <w:sz w:val="18"/>
          <w:szCs w:val="22"/>
          <w:lang w:eastAsia="zh-CN"/>
          <w14:ligatures w14:val="standard"/>
        </w:rPr>
        <w:t>public</w:t>
      </w:r>
      <w:r w:rsidR="004D319A">
        <w:rPr>
          <w:rFonts w:ascii="微软雅黑" w:eastAsia="微软雅黑" w:hAnsi="微软雅黑" w:cs="微软雅黑" w:hint="eastAsia"/>
          <w:b w:val="0"/>
          <w:sz w:val="18"/>
          <w:szCs w:val="22"/>
          <w:lang w:eastAsia="zh-CN"/>
          <w14:ligatures w14:val="standard"/>
        </w:rPr>
        <w:t>单表进行预测</w:t>
      </w:r>
      <w:r w:rsidR="004D319A" w:rsidRPr="003D05DE">
        <w:rPr>
          <w:rFonts w:eastAsiaTheme="minorHAnsi" w:cstheme="minorBidi" w:hint="eastAsia"/>
          <w:b w:val="0"/>
          <w:sz w:val="18"/>
          <w:szCs w:val="22"/>
          <w:lang w:eastAsia="zh-CN"/>
          <w14:ligatures w14:val="standard"/>
        </w:rPr>
        <w:t>A</w:t>
      </w:r>
      <w:r w:rsidR="004D319A" w:rsidRPr="003D05DE">
        <w:rPr>
          <w:rFonts w:eastAsiaTheme="minorHAnsi" w:cstheme="minorBidi"/>
          <w:b w:val="0"/>
          <w:sz w:val="18"/>
          <w:szCs w:val="22"/>
          <w:lang w:eastAsia="zh-CN"/>
          <w14:ligatures w14:val="standard"/>
        </w:rPr>
        <w:t>UC</w:t>
      </w:r>
      <w:r w:rsidR="004D319A">
        <w:rPr>
          <w:rFonts w:ascii="微软雅黑" w:eastAsia="微软雅黑" w:hAnsi="微软雅黑" w:cs="微软雅黑" w:hint="eastAsia"/>
          <w:b w:val="0"/>
          <w:sz w:val="18"/>
          <w:szCs w:val="22"/>
          <w:lang w:eastAsia="zh-CN"/>
          <w14:ligatures w14:val="standard"/>
        </w:rPr>
        <w:t>达到了</w:t>
      </w:r>
      <w:r w:rsidR="004D319A" w:rsidRPr="003D05DE">
        <w:rPr>
          <w:rFonts w:eastAsiaTheme="minorHAnsi" w:cstheme="minorBidi" w:hint="eastAsia"/>
          <w:b w:val="0"/>
          <w:sz w:val="18"/>
          <w:szCs w:val="22"/>
          <w:lang w:eastAsia="zh-CN"/>
          <w14:ligatures w14:val="standard"/>
        </w:rPr>
        <w:t>0</w:t>
      </w:r>
      <w:r w:rsidR="004D319A" w:rsidRPr="003D05DE">
        <w:rPr>
          <w:rFonts w:eastAsiaTheme="minorHAnsi" w:cstheme="minorBidi"/>
          <w:b w:val="0"/>
          <w:sz w:val="18"/>
          <w:szCs w:val="22"/>
          <w:lang w:eastAsia="zh-CN"/>
          <w14:ligatures w14:val="standard"/>
        </w:rPr>
        <w:t>.8763</w:t>
      </w:r>
      <w:r w:rsidR="004D319A" w:rsidRPr="003D05DE">
        <w:rPr>
          <w:rFonts w:ascii="宋体" w:eastAsia="宋体" w:hAnsi="宋体" w:cs="宋体" w:hint="eastAsia"/>
          <w:b w:val="0"/>
          <w:sz w:val="18"/>
          <w:szCs w:val="22"/>
          <w:lang w:eastAsia="zh-CN"/>
          <w14:ligatures w14:val="standard"/>
        </w:rPr>
        <w:t>。</w:t>
      </w:r>
      <w:r w:rsidR="004D319A">
        <w:rPr>
          <w:rFonts w:ascii="微软雅黑" w:eastAsia="微软雅黑" w:hAnsi="微软雅黑" w:cs="微软雅黑" w:hint="eastAsia"/>
          <w:b w:val="0"/>
          <w:sz w:val="18"/>
          <w:szCs w:val="22"/>
          <w:lang w:eastAsia="zh-CN"/>
          <w14:ligatures w14:val="standard"/>
        </w:rPr>
        <w:t>参考</w:t>
      </w:r>
      <w:r w:rsidR="004D319A" w:rsidRPr="003D05DE">
        <w:rPr>
          <w:rFonts w:eastAsiaTheme="minorHAnsi" w:cstheme="minorBidi" w:hint="eastAsia"/>
          <w:b w:val="0"/>
          <w:sz w:val="18"/>
          <w:szCs w:val="22"/>
          <w:lang w:eastAsia="zh-CN"/>
          <w14:ligatures w14:val="standard"/>
        </w:rPr>
        <w:t>&lt;</w:t>
      </w:r>
      <w:r w:rsidR="004D319A" w:rsidRPr="003D05DE">
        <w:rPr>
          <w:rFonts w:eastAsiaTheme="minorHAnsi" w:cstheme="minorBidi"/>
          <w:b w:val="0"/>
          <w:sz w:val="18"/>
          <w:szCs w:val="22"/>
          <w:lang w:eastAsia="zh-CN"/>
          <w14:ligatures w14:val="standard"/>
        </w:rPr>
        <w:t>python</w:t>
      </w:r>
      <w:r w:rsidR="004D319A">
        <w:rPr>
          <w:rFonts w:ascii="微软雅黑" w:eastAsia="微软雅黑" w:hAnsi="微软雅黑" w:cs="微软雅黑" w:hint="eastAsia"/>
          <w:b w:val="0"/>
          <w:sz w:val="18"/>
          <w:szCs w:val="22"/>
          <w:lang w:eastAsia="zh-CN"/>
          <w14:ligatures w14:val="standard"/>
        </w:rPr>
        <w:t>机器学习专栏</w:t>
      </w:r>
      <w:r w:rsidR="004D319A" w:rsidRPr="003D05DE">
        <w:rPr>
          <w:rFonts w:eastAsiaTheme="minorHAnsi" w:cstheme="minorBidi" w:hint="eastAsia"/>
          <w:b w:val="0"/>
          <w:sz w:val="18"/>
          <w:szCs w:val="22"/>
          <w:lang w:eastAsia="zh-CN"/>
          <w14:ligatures w14:val="standard"/>
        </w:rPr>
        <w:t>&gt;</w:t>
      </w:r>
      <w:r w:rsidR="004D319A">
        <w:rPr>
          <w:rFonts w:ascii="微软雅黑" w:eastAsia="微软雅黑" w:hAnsi="微软雅黑" w:cs="微软雅黑" w:hint="eastAsia"/>
          <w:b w:val="0"/>
          <w:sz w:val="18"/>
          <w:szCs w:val="22"/>
          <w:lang w:eastAsia="zh-CN"/>
          <w14:ligatures w14:val="standard"/>
        </w:rPr>
        <w:t>提供的</w:t>
      </w:r>
      <w:r w:rsidR="004D319A" w:rsidRPr="003D05DE">
        <w:rPr>
          <w:rFonts w:eastAsiaTheme="minorHAnsi" w:cstheme="minorBidi" w:hint="eastAsia"/>
          <w:b w:val="0"/>
          <w:sz w:val="18"/>
          <w:szCs w:val="22"/>
          <w:lang w:eastAsia="zh-CN"/>
          <w14:ligatures w14:val="standard"/>
        </w:rPr>
        <w:t>baseline</w:t>
      </w:r>
      <w:r w:rsidR="004D319A" w:rsidRPr="003D05DE">
        <w:rPr>
          <w:rFonts w:ascii="宋体" w:eastAsia="宋体" w:hAnsi="宋体" w:cs="宋体" w:hint="eastAsia"/>
          <w:b w:val="0"/>
          <w:sz w:val="18"/>
          <w:szCs w:val="22"/>
          <w:lang w:eastAsia="zh-CN"/>
          <w14:ligatures w14:val="standard"/>
        </w:rPr>
        <w:t>，</w:t>
      </w:r>
      <w:r w:rsidR="00AF1E3E">
        <w:rPr>
          <w:rFonts w:ascii="微软雅黑" w:eastAsia="微软雅黑" w:hAnsi="微软雅黑" w:cs="微软雅黑" w:hint="eastAsia"/>
          <w:b w:val="0"/>
          <w:sz w:val="18"/>
          <w:szCs w:val="22"/>
          <w:lang w:eastAsia="zh-CN"/>
          <w14:ligatures w14:val="standard"/>
        </w:rPr>
        <w:t>在</w:t>
      </w:r>
      <w:r w:rsidR="004D319A" w:rsidRPr="003D05DE">
        <w:rPr>
          <w:rFonts w:eastAsiaTheme="minorHAnsi" w:cstheme="minorBidi" w:hint="eastAsia"/>
          <w:b w:val="0"/>
          <w:sz w:val="18"/>
          <w:szCs w:val="22"/>
          <w:lang w:eastAsia="zh-CN"/>
          <w14:ligatures w14:val="standard"/>
        </w:rPr>
        <w:t>internet</w:t>
      </w:r>
      <w:r w:rsidR="004D319A">
        <w:rPr>
          <w:rFonts w:ascii="微软雅黑" w:eastAsia="微软雅黑" w:hAnsi="微软雅黑" w:cs="微软雅黑" w:hint="eastAsia"/>
          <w:b w:val="0"/>
          <w:sz w:val="18"/>
          <w:szCs w:val="22"/>
          <w:lang w:eastAsia="zh-CN"/>
          <w14:ligatures w14:val="standard"/>
        </w:rPr>
        <w:t>表中筛选出比较精确的数据加入</w:t>
      </w:r>
      <w:r w:rsidR="004D319A" w:rsidRPr="003D05DE">
        <w:rPr>
          <w:rFonts w:eastAsiaTheme="minorHAnsi" w:cstheme="minorBidi" w:hint="eastAsia"/>
          <w:b w:val="0"/>
          <w:sz w:val="18"/>
          <w:szCs w:val="22"/>
          <w:lang w:eastAsia="zh-CN"/>
          <w14:ligatures w14:val="standard"/>
        </w:rPr>
        <w:t>public</w:t>
      </w:r>
      <w:r w:rsidR="004D319A">
        <w:rPr>
          <w:rFonts w:ascii="微软雅黑" w:eastAsia="微软雅黑" w:hAnsi="微软雅黑" w:cs="微软雅黑" w:hint="eastAsia"/>
          <w:b w:val="0"/>
          <w:sz w:val="18"/>
          <w:szCs w:val="22"/>
          <w:lang w:eastAsia="zh-CN"/>
          <w14:ligatures w14:val="standard"/>
        </w:rPr>
        <w:t>表，</w:t>
      </w:r>
      <w:r w:rsidR="00AF1E3E">
        <w:rPr>
          <w:rFonts w:ascii="微软雅黑" w:eastAsia="微软雅黑" w:hAnsi="微软雅黑" w:cs="微软雅黑" w:hint="eastAsia"/>
          <w:b w:val="0"/>
          <w:sz w:val="18"/>
          <w:szCs w:val="22"/>
          <w:lang w:eastAsia="zh-CN"/>
          <w14:ligatures w14:val="standard"/>
        </w:rPr>
        <w:t>此时</w:t>
      </w:r>
      <w:r w:rsidR="004D319A" w:rsidRPr="003D05DE">
        <w:rPr>
          <w:rFonts w:eastAsiaTheme="minorHAnsi" w:cstheme="minorBidi" w:hint="eastAsia"/>
          <w:b w:val="0"/>
          <w:sz w:val="18"/>
          <w:szCs w:val="22"/>
          <w:lang w:eastAsia="zh-CN"/>
          <w14:ligatures w14:val="standard"/>
        </w:rPr>
        <w:t>A</w:t>
      </w:r>
      <w:r w:rsidR="004D319A" w:rsidRPr="003D05DE">
        <w:rPr>
          <w:rFonts w:eastAsiaTheme="minorHAnsi" w:cstheme="minorBidi"/>
          <w:b w:val="0"/>
          <w:sz w:val="18"/>
          <w:szCs w:val="22"/>
          <w:lang w:eastAsia="zh-CN"/>
          <w14:ligatures w14:val="standard"/>
        </w:rPr>
        <w:t>UC</w:t>
      </w:r>
      <w:r w:rsidR="00AF1E3E">
        <w:rPr>
          <w:rFonts w:ascii="微软雅黑" w:eastAsia="微软雅黑" w:hAnsi="微软雅黑" w:cs="微软雅黑" w:hint="eastAsia"/>
          <w:b w:val="0"/>
          <w:sz w:val="18"/>
          <w:szCs w:val="22"/>
          <w:lang w:eastAsia="zh-CN"/>
          <w14:ligatures w14:val="standard"/>
        </w:rPr>
        <w:t>得分</w:t>
      </w:r>
      <w:r w:rsidR="004D319A">
        <w:rPr>
          <w:rFonts w:ascii="微软雅黑" w:eastAsia="微软雅黑" w:hAnsi="微软雅黑" w:cs="微软雅黑" w:hint="eastAsia"/>
          <w:b w:val="0"/>
          <w:sz w:val="18"/>
          <w:szCs w:val="22"/>
          <w:lang w:eastAsia="zh-CN"/>
          <w14:ligatures w14:val="standard"/>
        </w:rPr>
        <w:t>达到了</w:t>
      </w:r>
      <w:r w:rsidR="004D319A" w:rsidRPr="003D05DE">
        <w:rPr>
          <w:rFonts w:eastAsiaTheme="minorHAnsi" w:cstheme="minorBidi" w:hint="eastAsia"/>
          <w:b w:val="0"/>
          <w:sz w:val="18"/>
          <w:szCs w:val="22"/>
          <w:lang w:eastAsia="zh-CN"/>
          <w14:ligatures w14:val="standard"/>
        </w:rPr>
        <w:t>0</w:t>
      </w:r>
      <w:r w:rsidR="004D319A" w:rsidRPr="003D05DE">
        <w:rPr>
          <w:rFonts w:eastAsiaTheme="minorHAnsi" w:cstheme="minorBidi"/>
          <w:b w:val="0"/>
          <w:sz w:val="18"/>
          <w:szCs w:val="22"/>
          <w:lang w:eastAsia="zh-CN"/>
          <w14:ligatures w14:val="standard"/>
        </w:rPr>
        <w:t>.891</w:t>
      </w:r>
      <w:r w:rsidR="004D319A" w:rsidRPr="003D05DE">
        <w:rPr>
          <w:rFonts w:ascii="宋体" w:eastAsia="宋体" w:hAnsi="宋体" w:cs="宋体" w:hint="eastAsia"/>
          <w:b w:val="0"/>
          <w:sz w:val="18"/>
          <w:szCs w:val="22"/>
          <w:lang w:eastAsia="zh-CN"/>
          <w14:ligatures w14:val="standard"/>
        </w:rPr>
        <w:t>。</w:t>
      </w:r>
    </w:p>
    <w:p w14:paraId="74016840" w14:textId="1D68029E" w:rsidR="007675A1" w:rsidRDefault="007675A1" w:rsidP="007675A1">
      <w:pPr>
        <w:pStyle w:val="Head1"/>
        <w:spacing w:before="0" w:after="0"/>
        <w:jc w:val="center"/>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表</w:t>
      </w:r>
      <w:r w:rsidR="00972E1C" w:rsidRPr="00B234D5">
        <w:rPr>
          <w:rFonts w:eastAsiaTheme="minorHAnsi" w:cstheme="minorBidi"/>
          <w:b w:val="0"/>
          <w:sz w:val="18"/>
          <w:szCs w:val="22"/>
          <w:lang w:eastAsia="zh-CN"/>
          <w14:ligatures w14:val="standard"/>
        </w:rPr>
        <w:t>4</w:t>
      </w:r>
      <w:r w:rsidR="00BF4940" w:rsidRPr="00BF4940">
        <w:rPr>
          <w:rStyle w:val="Label"/>
          <w:rFonts w:ascii="微软雅黑" w:eastAsia="微软雅黑" w:hAnsi="微软雅黑" w:cs="微软雅黑" w:hint="eastAsia"/>
          <w:b w:val="0"/>
          <w:bCs/>
          <w:sz w:val="18"/>
          <w:szCs w:val="18"/>
          <w:lang w:eastAsia="zh-CN"/>
          <w14:ligatures w14:val="standard"/>
        </w:rPr>
        <w:t>：</w:t>
      </w:r>
      <w:proofErr w:type="gramStart"/>
      <w:r>
        <w:rPr>
          <w:rFonts w:ascii="微软雅黑" w:eastAsia="微软雅黑" w:hAnsi="微软雅黑" w:cs="微软雅黑" w:hint="eastAsia"/>
          <w:b w:val="0"/>
          <w:sz w:val="18"/>
          <w:szCs w:val="22"/>
          <w:lang w:eastAsia="zh-CN"/>
          <w14:ligatures w14:val="standard"/>
        </w:rPr>
        <w:t>双表数据</w:t>
      </w:r>
      <w:proofErr w:type="gramEnd"/>
      <w:r>
        <w:rPr>
          <w:rFonts w:ascii="微软雅黑" w:eastAsia="微软雅黑" w:hAnsi="微软雅黑" w:cs="微软雅黑" w:hint="eastAsia"/>
          <w:b w:val="0"/>
          <w:sz w:val="18"/>
          <w:szCs w:val="22"/>
          <w:lang w:eastAsia="zh-CN"/>
          <w14:ligatures w14:val="standard"/>
        </w:rPr>
        <w:t>结合方式效果对比</w:t>
      </w:r>
    </w:p>
    <w:tbl>
      <w:tblPr>
        <w:tblStyle w:val="afff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3"/>
        <w:gridCol w:w="961"/>
        <w:gridCol w:w="533"/>
        <w:gridCol w:w="533"/>
        <w:gridCol w:w="810"/>
      </w:tblGrid>
      <w:tr w:rsidR="00617605" w14:paraId="5FB0CB47" w14:textId="77777777" w:rsidTr="008F6DF4">
        <w:trPr>
          <w:trHeight w:val="75"/>
          <w:jc w:val="center"/>
        </w:trPr>
        <w:tc>
          <w:tcPr>
            <w:tcW w:w="1043" w:type="dxa"/>
            <w:tcBorders>
              <w:top w:val="single" w:sz="8" w:space="0" w:color="auto"/>
              <w:bottom w:val="single" w:sz="4" w:space="0" w:color="auto"/>
            </w:tcBorders>
            <w:vAlign w:val="center"/>
          </w:tcPr>
          <w:p w14:paraId="13778DD0" w14:textId="0C36F6D7" w:rsidR="003F35DB" w:rsidRPr="00B328E4" w:rsidRDefault="00636F58"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eastAsiaTheme="minorHAnsi" w:cstheme="minorBidi"/>
                <w:b w:val="0"/>
                <w:sz w:val="18"/>
                <w:szCs w:val="18"/>
                <w:lang w:eastAsia="zh-CN"/>
                <w14:ligatures w14:val="standard"/>
              </w:rPr>
              <w:t>B</w:t>
            </w:r>
            <w:r w:rsidR="003F35DB" w:rsidRPr="00B328E4">
              <w:rPr>
                <w:rFonts w:eastAsiaTheme="minorHAnsi" w:cstheme="minorBidi"/>
                <w:b w:val="0"/>
                <w:sz w:val="18"/>
                <w:szCs w:val="18"/>
                <w:lang w:eastAsia="zh-CN"/>
                <w14:ligatures w14:val="standard"/>
              </w:rPr>
              <w:t>aseline</w:t>
            </w:r>
            <w:r w:rsidR="003F35DB" w:rsidRPr="00B328E4">
              <w:rPr>
                <w:rFonts w:ascii="微软雅黑" w:eastAsia="微软雅黑" w:hAnsi="微软雅黑" w:cs="微软雅黑" w:hint="eastAsia"/>
                <w:b w:val="0"/>
                <w:sz w:val="18"/>
                <w:szCs w:val="18"/>
                <w:lang w:eastAsia="zh-CN"/>
                <w14:ligatures w14:val="standard"/>
              </w:rPr>
              <w:t>来源</w:t>
            </w:r>
          </w:p>
        </w:tc>
        <w:tc>
          <w:tcPr>
            <w:tcW w:w="961" w:type="dxa"/>
            <w:tcBorders>
              <w:top w:val="single" w:sz="8" w:space="0" w:color="auto"/>
              <w:bottom w:val="single" w:sz="4" w:space="0" w:color="auto"/>
            </w:tcBorders>
            <w:vAlign w:val="center"/>
          </w:tcPr>
          <w:p w14:paraId="6C8825DC" w14:textId="52FD35BA"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train_internet</w:t>
            </w:r>
            <w:proofErr w:type="spellEnd"/>
            <w:proofErr w:type="gramStart"/>
            <w:r w:rsidRPr="00B328E4">
              <w:rPr>
                <w:rFonts w:ascii="微软雅黑" w:eastAsia="微软雅黑" w:hAnsi="微软雅黑" w:cs="微软雅黑" w:hint="eastAsia"/>
                <w:b w:val="0"/>
                <w:sz w:val="18"/>
                <w:szCs w:val="18"/>
                <w:lang w:eastAsia="zh-CN"/>
                <w14:ligatures w14:val="standard"/>
              </w:rPr>
              <w:t>表加入</w:t>
            </w:r>
            <w:proofErr w:type="gramEnd"/>
            <w:r w:rsidR="00CD1FED" w:rsidRPr="00B328E4">
              <w:rPr>
                <w:rFonts w:ascii="微软雅黑" w:eastAsia="微软雅黑" w:hAnsi="微软雅黑" w:cs="微软雅黑" w:hint="eastAsia"/>
                <w:b w:val="0"/>
                <w:sz w:val="18"/>
                <w:szCs w:val="18"/>
                <w:lang w:eastAsia="zh-CN"/>
                <w14:ligatures w14:val="standard"/>
              </w:rPr>
              <w:t>量</w:t>
            </w:r>
          </w:p>
        </w:tc>
        <w:tc>
          <w:tcPr>
            <w:tcW w:w="533" w:type="dxa"/>
            <w:tcBorders>
              <w:top w:val="single" w:sz="8" w:space="0" w:color="auto"/>
              <w:bottom w:val="single" w:sz="4" w:space="0" w:color="auto"/>
            </w:tcBorders>
            <w:vAlign w:val="center"/>
          </w:tcPr>
          <w:p w14:paraId="3E216172" w14:textId="54A8091C"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ascii="微软雅黑" w:eastAsia="微软雅黑" w:hAnsi="微软雅黑" w:cs="微软雅黑" w:hint="eastAsia"/>
                <w:b w:val="0"/>
                <w:sz w:val="18"/>
                <w:szCs w:val="18"/>
                <w:lang w:eastAsia="zh-CN"/>
                <w14:ligatures w14:val="standard"/>
              </w:rPr>
              <w:t>数据量</w:t>
            </w:r>
          </w:p>
        </w:tc>
        <w:tc>
          <w:tcPr>
            <w:tcW w:w="533" w:type="dxa"/>
            <w:tcBorders>
              <w:top w:val="single" w:sz="8" w:space="0" w:color="auto"/>
              <w:bottom w:val="single" w:sz="4" w:space="0" w:color="auto"/>
            </w:tcBorders>
            <w:vAlign w:val="center"/>
          </w:tcPr>
          <w:p w14:paraId="21A41FAB" w14:textId="112F6FB4"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ascii="微软雅黑" w:eastAsia="微软雅黑" w:hAnsi="微软雅黑" w:cs="微软雅黑" w:hint="eastAsia"/>
                <w:b w:val="0"/>
                <w:sz w:val="18"/>
                <w:szCs w:val="18"/>
                <w:lang w:eastAsia="zh-CN"/>
                <w14:ligatures w14:val="standard"/>
              </w:rPr>
              <w:t>模型</w:t>
            </w:r>
          </w:p>
        </w:tc>
        <w:tc>
          <w:tcPr>
            <w:tcW w:w="810" w:type="dxa"/>
            <w:tcBorders>
              <w:top w:val="single" w:sz="8" w:space="0" w:color="auto"/>
              <w:bottom w:val="single" w:sz="4" w:space="0" w:color="auto"/>
            </w:tcBorders>
            <w:vAlign w:val="center"/>
          </w:tcPr>
          <w:p w14:paraId="305FA103" w14:textId="5B5402A6"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eastAsiaTheme="minorHAnsi" w:cstheme="minorBidi"/>
                <w:b w:val="0"/>
                <w:sz w:val="18"/>
                <w:szCs w:val="18"/>
                <w:lang w:eastAsia="zh-CN"/>
                <w14:ligatures w14:val="standard"/>
              </w:rPr>
              <w:t>AUC</w:t>
            </w:r>
          </w:p>
        </w:tc>
      </w:tr>
      <w:tr w:rsidR="00617605" w14:paraId="6043A344" w14:textId="77777777" w:rsidTr="008F6DF4">
        <w:trPr>
          <w:trHeight w:val="24"/>
          <w:jc w:val="center"/>
        </w:trPr>
        <w:tc>
          <w:tcPr>
            <w:tcW w:w="1043" w:type="dxa"/>
            <w:tcBorders>
              <w:top w:val="single" w:sz="4" w:space="0" w:color="auto"/>
            </w:tcBorders>
            <w:vAlign w:val="center"/>
          </w:tcPr>
          <w:p w14:paraId="1C733ECF" w14:textId="40F68FCB"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ascii="微软雅黑" w:eastAsia="微软雅黑" w:hAnsi="微软雅黑" w:cs="微软雅黑" w:hint="eastAsia"/>
                <w:b w:val="0"/>
                <w:sz w:val="18"/>
                <w:szCs w:val="18"/>
                <w:lang w:eastAsia="zh-CN"/>
                <w14:ligatures w14:val="standard"/>
              </w:rPr>
              <w:t>官方</w:t>
            </w:r>
          </w:p>
        </w:tc>
        <w:tc>
          <w:tcPr>
            <w:tcW w:w="961" w:type="dxa"/>
            <w:tcBorders>
              <w:top w:val="single" w:sz="4" w:space="0" w:color="auto"/>
            </w:tcBorders>
            <w:vAlign w:val="center"/>
          </w:tcPr>
          <w:p w14:paraId="0C3D40C7" w14:textId="39583D5B"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ascii="微软雅黑" w:eastAsia="微软雅黑" w:hAnsi="微软雅黑" w:cs="微软雅黑" w:hint="eastAsia"/>
                <w:b w:val="0"/>
                <w:sz w:val="18"/>
                <w:szCs w:val="18"/>
                <w:lang w:eastAsia="zh-CN"/>
                <w14:ligatures w14:val="standard"/>
              </w:rPr>
              <w:t>全量加入</w:t>
            </w:r>
          </w:p>
        </w:tc>
        <w:tc>
          <w:tcPr>
            <w:tcW w:w="533" w:type="dxa"/>
            <w:tcBorders>
              <w:top w:val="single" w:sz="4" w:space="0" w:color="auto"/>
            </w:tcBorders>
            <w:vAlign w:val="center"/>
          </w:tcPr>
          <w:p w14:paraId="24EAC0E6" w14:textId="73C78F02" w:rsidR="003F35DB" w:rsidRPr="00B328E4" w:rsidRDefault="003F35DB" w:rsidP="008F6DF4">
            <w:pPr>
              <w:pStyle w:val="Head1"/>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hint="eastAsia"/>
                <w:b w:val="0"/>
                <w:sz w:val="18"/>
                <w:szCs w:val="18"/>
                <w:lang w:eastAsia="zh-CN"/>
                <w14:ligatures w14:val="standard"/>
              </w:rPr>
              <w:t>7</w:t>
            </w:r>
            <w:r w:rsidRPr="00B328E4">
              <w:rPr>
                <w:rFonts w:eastAsiaTheme="minorHAnsi" w:cstheme="minorBidi"/>
                <w:b w:val="0"/>
                <w:sz w:val="18"/>
                <w:szCs w:val="18"/>
                <w:lang w:eastAsia="zh-CN"/>
                <w14:ligatures w14:val="standard"/>
              </w:rPr>
              <w:t>6</w:t>
            </w:r>
            <w:r w:rsidR="00370755" w:rsidRPr="00B328E4">
              <w:rPr>
                <w:rFonts w:eastAsiaTheme="minorHAnsi" w:cstheme="minorBidi"/>
                <w:b w:val="0"/>
                <w:sz w:val="18"/>
                <w:szCs w:val="18"/>
                <w:lang w:eastAsia="zh-CN"/>
                <w14:ligatures w14:val="standard"/>
              </w:rPr>
              <w:t>w</w:t>
            </w:r>
          </w:p>
        </w:tc>
        <w:tc>
          <w:tcPr>
            <w:tcW w:w="533" w:type="dxa"/>
            <w:tcBorders>
              <w:top w:val="single" w:sz="4" w:space="0" w:color="auto"/>
            </w:tcBorders>
            <w:vAlign w:val="center"/>
          </w:tcPr>
          <w:p w14:paraId="5CF710A5" w14:textId="33047E36" w:rsidR="003F35DB" w:rsidRPr="00B328E4" w:rsidRDefault="003F35DB"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L</w:t>
            </w:r>
            <w:r w:rsidRPr="00B328E4">
              <w:rPr>
                <w:rFonts w:eastAsiaTheme="minorHAnsi" w:cstheme="minorBidi" w:hint="eastAsia"/>
                <w:b w:val="0"/>
                <w:sz w:val="18"/>
                <w:szCs w:val="18"/>
                <w:lang w:eastAsia="zh-CN"/>
                <w14:ligatures w14:val="standard"/>
              </w:rPr>
              <w:t>gb</w:t>
            </w:r>
            <w:proofErr w:type="spellEnd"/>
          </w:p>
        </w:tc>
        <w:tc>
          <w:tcPr>
            <w:tcW w:w="810" w:type="dxa"/>
            <w:tcBorders>
              <w:top w:val="single" w:sz="4" w:space="0" w:color="auto"/>
            </w:tcBorders>
            <w:vAlign w:val="center"/>
          </w:tcPr>
          <w:p w14:paraId="0D4662A9" w14:textId="51C2849E" w:rsidR="003F35DB" w:rsidRPr="00B328E4" w:rsidRDefault="003F35DB" w:rsidP="008F6DF4">
            <w:pPr>
              <w:pStyle w:val="Head1"/>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hint="eastAsia"/>
                <w:b w:val="0"/>
                <w:sz w:val="18"/>
                <w:szCs w:val="18"/>
                <w:lang w:eastAsia="zh-CN"/>
                <w14:ligatures w14:val="standard"/>
              </w:rPr>
              <w:t>0</w:t>
            </w:r>
            <w:r w:rsidRPr="00B328E4">
              <w:rPr>
                <w:rFonts w:eastAsiaTheme="minorHAnsi" w:cstheme="minorBidi"/>
                <w:b w:val="0"/>
                <w:sz w:val="18"/>
                <w:szCs w:val="18"/>
                <w:lang w:eastAsia="zh-CN"/>
                <w14:ligatures w14:val="standard"/>
              </w:rPr>
              <w:t>.8025</w:t>
            </w:r>
          </w:p>
        </w:tc>
      </w:tr>
      <w:tr w:rsidR="00617605" w14:paraId="33083D42" w14:textId="77777777" w:rsidTr="00B328E4">
        <w:trPr>
          <w:trHeight w:val="24"/>
          <w:jc w:val="center"/>
        </w:trPr>
        <w:tc>
          <w:tcPr>
            <w:tcW w:w="1043" w:type="dxa"/>
            <w:tcBorders>
              <w:bottom w:val="nil"/>
            </w:tcBorders>
            <w:vAlign w:val="center"/>
          </w:tcPr>
          <w:p w14:paraId="1DDB588C" w14:textId="4DF73164"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ascii="微软雅黑" w:eastAsia="微软雅黑" w:hAnsi="微软雅黑" w:cs="微软雅黑" w:hint="eastAsia"/>
                <w:b w:val="0"/>
                <w:sz w:val="18"/>
                <w:szCs w:val="18"/>
                <w:lang w:eastAsia="zh-CN"/>
                <w14:ligatures w14:val="standard"/>
              </w:rPr>
              <w:t>官方</w:t>
            </w:r>
          </w:p>
        </w:tc>
        <w:tc>
          <w:tcPr>
            <w:tcW w:w="961" w:type="dxa"/>
            <w:tcBorders>
              <w:bottom w:val="nil"/>
            </w:tcBorders>
            <w:vAlign w:val="center"/>
          </w:tcPr>
          <w:p w14:paraId="02E0BB78" w14:textId="0936AE98"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ascii="微软雅黑" w:eastAsia="微软雅黑" w:hAnsi="微软雅黑" w:cs="微软雅黑" w:hint="eastAsia"/>
                <w:b w:val="0"/>
                <w:sz w:val="18"/>
                <w:szCs w:val="18"/>
                <w:lang w:eastAsia="zh-CN"/>
                <w14:ligatures w14:val="standard"/>
              </w:rPr>
              <w:t>不加入</w:t>
            </w:r>
          </w:p>
        </w:tc>
        <w:tc>
          <w:tcPr>
            <w:tcW w:w="533" w:type="dxa"/>
            <w:tcBorders>
              <w:bottom w:val="nil"/>
            </w:tcBorders>
            <w:vAlign w:val="center"/>
          </w:tcPr>
          <w:p w14:paraId="02849E73" w14:textId="54A9698E" w:rsidR="003F35DB" w:rsidRPr="00B328E4" w:rsidRDefault="003F35DB" w:rsidP="008F6DF4">
            <w:pPr>
              <w:pStyle w:val="Head1"/>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hint="eastAsia"/>
                <w:b w:val="0"/>
                <w:sz w:val="18"/>
                <w:szCs w:val="18"/>
                <w:lang w:eastAsia="zh-CN"/>
                <w14:ligatures w14:val="standard"/>
              </w:rPr>
              <w:t>1</w:t>
            </w:r>
            <w:r w:rsidR="00370755" w:rsidRPr="00B328E4">
              <w:rPr>
                <w:rFonts w:eastAsiaTheme="minorHAnsi" w:cstheme="minorBidi"/>
                <w:b w:val="0"/>
                <w:sz w:val="18"/>
                <w:szCs w:val="18"/>
                <w:lang w:eastAsia="zh-CN"/>
                <w14:ligatures w14:val="standard"/>
              </w:rPr>
              <w:t>w</w:t>
            </w:r>
          </w:p>
        </w:tc>
        <w:tc>
          <w:tcPr>
            <w:tcW w:w="533" w:type="dxa"/>
            <w:tcBorders>
              <w:bottom w:val="nil"/>
            </w:tcBorders>
            <w:vAlign w:val="center"/>
          </w:tcPr>
          <w:p w14:paraId="34BF4991" w14:textId="2FA99396" w:rsidR="003F35DB" w:rsidRPr="00B328E4" w:rsidRDefault="003F35DB"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L</w:t>
            </w:r>
            <w:r w:rsidRPr="00B328E4">
              <w:rPr>
                <w:rFonts w:eastAsiaTheme="minorHAnsi" w:cstheme="minorBidi" w:hint="eastAsia"/>
                <w:b w:val="0"/>
                <w:sz w:val="18"/>
                <w:szCs w:val="18"/>
                <w:lang w:eastAsia="zh-CN"/>
                <w14:ligatures w14:val="standard"/>
              </w:rPr>
              <w:t>gb</w:t>
            </w:r>
            <w:proofErr w:type="spellEnd"/>
          </w:p>
        </w:tc>
        <w:tc>
          <w:tcPr>
            <w:tcW w:w="810" w:type="dxa"/>
            <w:tcBorders>
              <w:bottom w:val="nil"/>
            </w:tcBorders>
            <w:vAlign w:val="center"/>
          </w:tcPr>
          <w:p w14:paraId="29761B76" w14:textId="0A6C8FE1" w:rsidR="003F35DB" w:rsidRPr="00B328E4" w:rsidRDefault="003F35DB" w:rsidP="008F6DF4">
            <w:pPr>
              <w:pStyle w:val="Head1"/>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hint="eastAsia"/>
                <w:b w:val="0"/>
                <w:sz w:val="18"/>
                <w:szCs w:val="18"/>
                <w:lang w:eastAsia="zh-CN"/>
                <w14:ligatures w14:val="standard"/>
              </w:rPr>
              <w:t>0</w:t>
            </w:r>
            <w:r w:rsidRPr="00B328E4">
              <w:rPr>
                <w:rFonts w:eastAsiaTheme="minorHAnsi" w:cstheme="minorBidi"/>
                <w:b w:val="0"/>
                <w:sz w:val="18"/>
                <w:szCs w:val="18"/>
                <w:lang w:eastAsia="zh-CN"/>
                <w14:ligatures w14:val="standard"/>
              </w:rPr>
              <w:t>.8763</w:t>
            </w:r>
          </w:p>
        </w:tc>
      </w:tr>
      <w:tr w:rsidR="00617605" w14:paraId="72991C49" w14:textId="77777777" w:rsidTr="008F6DF4">
        <w:trPr>
          <w:trHeight w:val="76"/>
          <w:jc w:val="center"/>
        </w:trPr>
        <w:tc>
          <w:tcPr>
            <w:tcW w:w="1043" w:type="dxa"/>
            <w:tcBorders>
              <w:top w:val="nil"/>
              <w:bottom w:val="single" w:sz="8" w:space="0" w:color="auto"/>
            </w:tcBorders>
            <w:vAlign w:val="center"/>
          </w:tcPr>
          <w:p w14:paraId="5E22DA14" w14:textId="002675A1"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eastAsiaTheme="minorHAnsi" w:cstheme="minorBidi"/>
                <w:b w:val="0"/>
                <w:sz w:val="18"/>
                <w:szCs w:val="18"/>
                <w:lang w:eastAsia="zh-CN"/>
                <w14:ligatures w14:val="standard"/>
              </w:rPr>
              <w:t>&lt;python</w:t>
            </w:r>
            <w:r w:rsidRPr="00B328E4">
              <w:rPr>
                <w:rFonts w:ascii="微软雅黑" w:eastAsia="微软雅黑" w:hAnsi="微软雅黑" w:cs="微软雅黑" w:hint="eastAsia"/>
                <w:b w:val="0"/>
                <w:sz w:val="18"/>
                <w:szCs w:val="18"/>
                <w:lang w:eastAsia="zh-CN"/>
                <w14:ligatures w14:val="standard"/>
              </w:rPr>
              <w:t>机器学习专栏</w:t>
            </w:r>
            <w:r w:rsidRPr="00B328E4">
              <w:rPr>
                <w:rFonts w:eastAsiaTheme="minorHAnsi" w:cstheme="minorBidi"/>
                <w:b w:val="0"/>
                <w:sz w:val="18"/>
                <w:szCs w:val="18"/>
                <w:lang w:eastAsia="zh-CN"/>
                <w14:ligatures w14:val="standard"/>
              </w:rPr>
              <w:t>&gt;</w:t>
            </w:r>
          </w:p>
        </w:tc>
        <w:tc>
          <w:tcPr>
            <w:tcW w:w="961" w:type="dxa"/>
            <w:tcBorders>
              <w:top w:val="nil"/>
              <w:bottom w:val="single" w:sz="8" w:space="0" w:color="auto"/>
            </w:tcBorders>
            <w:vAlign w:val="center"/>
          </w:tcPr>
          <w:p w14:paraId="7A150794" w14:textId="44B81E6E" w:rsidR="003F35DB" w:rsidRPr="00B328E4" w:rsidRDefault="003F35DB"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ascii="微软雅黑" w:eastAsia="微软雅黑" w:hAnsi="微软雅黑" w:cs="微软雅黑" w:hint="eastAsia"/>
                <w:b w:val="0"/>
                <w:sz w:val="18"/>
                <w:szCs w:val="18"/>
                <w:lang w:eastAsia="zh-CN"/>
                <w14:ligatures w14:val="standard"/>
              </w:rPr>
              <w:t>阈值小于</w:t>
            </w:r>
            <w:r w:rsidRPr="00B328E4">
              <w:rPr>
                <w:rFonts w:eastAsiaTheme="minorHAnsi" w:cstheme="minorBidi" w:hint="eastAsia"/>
                <w:b w:val="0"/>
                <w:sz w:val="18"/>
                <w:szCs w:val="18"/>
                <w:lang w:eastAsia="zh-CN"/>
                <w14:ligatures w14:val="standard"/>
              </w:rPr>
              <w:t>0</w:t>
            </w:r>
            <w:r w:rsidRPr="00B328E4">
              <w:rPr>
                <w:rFonts w:eastAsiaTheme="minorHAnsi" w:cstheme="minorBidi"/>
                <w:b w:val="0"/>
                <w:sz w:val="18"/>
                <w:szCs w:val="18"/>
                <w:lang w:eastAsia="zh-CN"/>
                <w14:ligatures w14:val="standard"/>
              </w:rPr>
              <w:t>.5</w:t>
            </w:r>
            <w:r w:rsidRPr="00B328E4">
              <w:rPr>
                <w:rFonts w:ascii="微软雅黑" w:eastAsia="微软雅黑" w:hAnsi="微软雅黑" w:cs="微软雅黑" w:hint="eastAsia"/>
                <w:b w:val="0"/>
                <w:sz w:val="18"/>
                <w:szCs w:val="18"/>
                <w:lang w:eastAsia="zh-CN"/>
                <w14:ligatures w14:val="standard"/>
              </w:rPr>
              <w:t>的加入</w:t>
            </w:r>
          </w:p>
        </w:tc>
        <w:tc>
          <w:tcPr>
            <w:tcW w:w="533" w:type="dxa"/>
            <w:tcBorders>
              <w:top w:val="nil"/>
              <w:bottom w:val="single" w:sz="8" w:space="0" w:color="auto"/>
            </w:tcBorders>
            <w:vAlign w:val="center"/>
          </w:tcPr>
          <w:p w14:paraId="13D0C290" w14:textId="6895C4EA" w:rsidR="003F35DB" w:rsidRPr="00B328E4" w:rsidRDefault="003F35DB" w:rsidP="008F6DF4">
            <w:pPr>
              <w:pStyle w:val="Head1"/>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hint="eastAsia"/>
                <w:b w:val="0"/>
                <w:sz w:val="18"/>
                <w:szCs w:val="18"/>
                <w:lang w:eastAsia="zh-CN"/>
                <w14:ligatures w14:val="standard"/>
              </w:rPr>
              <w:t>6</w:t>
            </w:r>
            <w:r w:rsidRPr="00B328E4">
              <w:rPr>
                <w:rFonts w:eastAsiaTheme="minorHAnsi" w:cstheme="minorBidi"/>
                <w:b w:val="0"/>
                <w:sz w:val="18"/>
                <w:szCs w:val="18"/>
                <w:lang w:eastAsia="zh-CN"/>
                <w14:ligatures w14:val="standard"/>
              </w:rPr>
              <w:t>3</w:t>
            </w:r>
            <w:r w:rsidR="00370755" w:rsidRPr="00B328E4">
              <w:rPr>
                <w:rFonts w:eastAsiaTheme="minorHAnsi" w:cstheme="minorBidi"/>
                <w:b w:val="0"/>
                <w:sz w:val="18"/>
                <w:szCs w:val="18"/>
                <w:lang w:eastAsia="zh-CN"/>
                <w14:ligatures w14:val="standard"/>
              </w:rPr>
              <w:t>w</w:t>
            </w:r>
          </w:p>
        </w:tc>
        <w:tc>
          <w:tcPr>
            <w:tcW w:w="533" w:type="dxa"/>
            <w:tcBorders>
              <w:top w:val="nil"/>
              <w:bottom w:val="single" w:sz="8" w:space="0" w:color="auto"/>
            </w:tcBorders>
            <w:vAlign w:val="center"/>
          </w:tcPr>
          <w:p w14:paraId="4AC4C349" w14:textId="6CC9A4D9" w:rsidR="003F35DB" w:rsidRPr="00B328E4" w:rsidRDefault="003F35DB"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L</w:t>
            </w:r>
            <w:r w:rsidRPr="00B328E4">
              <w:rPr>
                <w:rFonts w:eastAsiaTheme="minorHAnsi" w:cstheme="minorBidi" w:hint="eastAsia"/>
                <w:b w:val="0"/>
                <w:sz w:val="18"/>
                <w:szCs w:val="18"/>
                <w:lang w:eastAsia="zh-CN"/>
                <w14:ligatures w14:val="standard"/>
              </w:rPr>
              <w:t>gb</w:t>
            </w:r>
            <w:proofErr w:type="spellEnd"/>
          </w:p>
        </w:tc>
        <w:tc>
          <w:tcPr>
            <w:tcW w:w="810" w:type="dxa"/>
            <w:tcBorders>
              <w:top w:val="nil"/>
              <w:bottom w:val="single" w:sz="8" w:space="0" w:color="auto"/>
            </w:tcBorders>
            <w:vAlign w:val="center"/>
          </w:tcPr>
          <w:p w14:paraId="7984B177" w14:textId="43E3DEDD" w:rsidR="003F35DB" w:rsidRPr="00B328E4" w:rsidRDefault="003F35DB" w:rsidP="008F6DF4">
            <w:pPr>
              <w:pStyle w:val="Head1"/>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hint="eastAsia"/>
                <w:b w:val="0"/>
                <w:sz w:val="18"/>
                <w:szCs w:val="18"/>
                <w:lang w:eastAsia="zh-CN"/>
                <w14:ligatures w14:val="standard"/>
              </w:rPr>
              <w:t>0</w:t>
            </w:r>
            <w:r w:rsidRPr="00B328E4">
              <w:rPr>
                <w:rFonts w:eastAsiaTheme="minorHAnsi" w:cstheme="minorBidi"/>
                <w:b w:val="0"/>
                <w:sz w:val="18"/>
                <w:szCs w:val="18"/>
                <w:lang w:eastAsia="zh-CN"/>
                <w14:ligatures w14:val="standard"/>
              </w:rPr>
              <w:t>.891</w:t>
            </w:r>
          </w:p>
        </w:tc>
      </w:tr>
    </w:tbl>
    <w:p w14:paraId="65FCA609" w14:textId="65186A98" w:rsidR="00AF1E3E" w:rsidRDefault="00AF1E3E" w:rsidP="00B907E4">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由此可以看出：</w:t>
      </w:r>
    </w:p>
    <w:p w14:paraId="300FE366" w14:textId="139ED496" w:rsidR="001C7019" w:rsidRDefault="00E17D3B" w:rsidP="00B907E4">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eastAsiaTheme="minorHAnsi" w:cstheme="minorBidi"/>
          <w:b w:val="0"/>
          <w:sz w:val="18"/>
          <w:szCs w:val="22"/>
          <w:lang w:eastAsia="zh-CN"/>
          <w14:ligatures w14:val="standard"/>
        </w:rPr>
        <w:t>(1)</w:t>
      </w:r>
      <w:r w:rsidR="00AA27F4">
        <w:rPr>
          <w:rFonts w:eastAsiaTheme="minorHAnsi" w:cstheme="minorBidi"/>
          <w:b w:val="0"/>
          <w:sz w:val="18"/>
          <w:szCs w:val="22"/>
          <w:lang w:eastAsia="zh-CN"/>
          <w14:ligatures w14:val="standard"/>
        </w:rPr>
        <w:t xml:space="preserve"> </w:t>
      </w:r>
      <w:r w:rsidR="00AF1E3E" w:rsidRPr="006D0226">
        <w:rPr>
          <w:rFonts w:eastAsiaTheme="minorHAnsi" w:cstheme="minorBidi" w:hint="eastAsia"/>
          <w:b w:val="0"/>
          <w:sz w:val="18"/>
          <w:szCs w:val="22"/>
          <w:lang w:eastAsia="zh-CN"/>
          <w14:ligatures w14:val="standard"/>
        </w:rPr>
        <w:t>public</w:t>
      </w:r>
      <w:r w:rsidR="00AF1E3E">
        <w:rPr>
          <w:rFonts w:ascii="微软雅黑" w:eastAsia="微软雅黑" w:hAnsi="微软雅黑" w:cs="微软雅黑" w:hint="eastAsia"/>
          <w:b w:val="0"/>
          <w:sz w:val="18"/>
          <w:szCs w:val="22"/>
          <w:lang w:eastAsia="zh-CN"/>
          <w14:ligatures w14:val="standard"/>
        </w:rPr>
        <w:t>单表的预测效果远比</w:t>
      </w:r>
      <w:r w:rsidR="00AF1E3E" w:rsidRPr="006D0226">
        <w:rPr>
          <w:rFonts w:eastAsiaTheme="minorHAnsi" w:cstheme="minorBidi" w:hint="eastAsia"/>
          <w:b w:val="0"/>
          <w:sz w:val="18"/>
          <w:szCs w:val="22"/>
          <w:lang w:eastAsia="zh-CN"/>
          <w14:ligatures w14:val="standard"/>
        </w:rPr>
        <w:t>internet</w:t>
      </w:r>
      <w:r w:rsidR="00AF1E3E">
        <w:rPr>
          <w:rFonts w:ascii="微软雅黑" w:eastAsia="微软雅黑" w:hAnsi="微软雅黑" w:cs="微软雅黑" w:hint="eastAsia"/>
          <w:b w:val="0"/>
          <w:sz w:val="18"/>
          <w:szCs w:val="22"/>
          <w:lang w:eastAsia="zh-CN"/>
          <w14:ligatures w14:val="standard"/>
        </w:rPr>
        <w:t>单表的预测效果要好。</w:t>
      </w:r>
    </w:p>
    <w:p w14:paraId="197C9E8B" w14:textId="4F4E3C15" w:rsidR="00AF1E3E" w:rsidRDefault="00E17D3B" w:rsidP="00B907E4">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eastAsiaTheme="minorHAnsi" w:cstheme="minorBidi"/>
          <w:b w:val="0"/>
          <w:sz w:val="18"/>
          <w:szCs w:val="22"/>
          <w:lang w:eastAsia="zh-CN"/>
          <w14:ligatures w14:val="standard"/>
        </w:rPr>
        <w:t>(2)</w:t>
      </w:r>
      <w:r w:rsidR="00AA27F4">
        <w:rPr>
          <w:rFonts w:eastAsiaTheme="minorHAnsi" w:cstheme="minorBidi"/>
          <w:b w:val="0"/>
          <w:sz w:val="18"/>
          <w:szCs w:val="22"/>
          <w:lang w:eastAsia="zh-CN"/>
          <w14:ligatures w14:val="standard"/>
        </w:rPr>
        <w:t xml:space="preserve"> </w:t>
      </w:r>
      <w:r w:rsidR="00AF1E3E" w:rsidRPr="006D0226">
        <w:rPr>
          <w:rFonts w:eastAsiaTheme="minorHAnsi" w:cstheme="minorBidi" w:hint="eastAsia"/>
          <w:b w:val="0"/>
          <w:sz w:val="18"/>
          <w:szCs w:val="22"/>
          <w:lang w:eastAsia="zh-CN"/>
          <w14:ligatures w14:val="standard"/>
        </w:rPr>
        <w:t>internet</w:t>
      </w:r>
      <w:proofErr w:type="gramStart"/>
      <w:r w:rsidR="00AF1E3E">
        <w:rPr>
          <w:rFonts w:ascii="微软雅黑" w:eastAsia="微软雅黑" w:hAnsi="微软雅黑" w:cs="微软雅黑" w:hint="eastAsia"/>
          <w:b w:val="0"/>
          <w:sz w:val="18"/>
          <w:szCs w:val="22"/>
          <w:lang w:eastAsia="zh-CN"/>
          <w14:ligatures w14:val="standard"/>
        </w:rPr>
        <w:t>表虽然</w:t>
      </w:r>
      <w:proofErr w:type="gramEnd"/>
      <w:r w:rsidR="00AF1E3E">
        <w:rPr>
          <w:rFonts w:ascii="微软雅黑" w:eastAsia="微软雅黑" w:hAnsi="微软雅黑" w:cs="微软雅黑" w:hint="eastAsia"/>
          <w:b w:val="0"/>
          <w:sz w:val="18"/>
          <w:szCs w:val="22"/>
          <w:lang w:eastAsia="zh-CN"/>
          <w14:ligatures w14:val="standard"/>
        </w:rPr>
        <w:t>含有大量数据，但是由于含有很多不准确数据，全量加入</w:t>
      </w:r>
      <w:r w:rsidR="00AF1E3E" w:rsidRPr="006D0226">
        <w:rPr>
          <w:rFonts w:eastAsiaTheme="minorHAnsi" w:cstheme="minorBidi" w:hint="eastAsia"/>
          <w:b w:val="0"/>
          <w:sz w:val="18"/>
          <w:szCs w:val="22"/>
          <w:lang w:eastAsia="zh-CN"/>
          <w14:ligatures w14:val="standard"/>
        </w:rPr>
        <w:t>public</w:t>
      </w:r>
      <w:r w:rsidR="00AF1E3E">
        <w:rPr>
          <w:rFonts w:ascii="微软雅黑" w:eastAsia="微软雅黑" w:hAnsi="微软雅黑" w:cs="微软雅黑" w:hint="eastAsia"/>
          <w:b w:val="0"/>
          <w:sz w:val="18"/>
          <w:szCs w:val="22"/>
          <w:lang w:eastAsia="zh-CN"/>
          <w14:ligatures w14:val="standard"/>
        </w:rPr>
        <w:t>表中会导致预测结果降低。</w:t>
      </w:r>
    </w:p>
    <w:p w14:paraId="51AD74F9" w14:textId="73F65390" w:rsidR="00AF1E3E" w:rsidRDefault="001A4317" w:rsidP="001A4317">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1A4317">
        <w:rPr>
          <w:rFonts w:ascii="微软雅黑" w:eastAsia="微软雅黑" w:hAnsi="微软雅黑" w:cs="微软雅黑" w:hint="eastAsia"/>
          <w:b w:val="0"/>
          <w:sz w:val="18"/>
          <w:szCs w:val="22"/>
          <w:lang w:eastAsia="zh-CN"/>
          <w14:ligatures w14:val="standard"/>
        </w:rPr>
        <w:t>得出结论：</w:t>
      </w:r>
      <w:r w:rsidR="00AF1E3E">
        <w:rPr>
          <w:rFonts w:ascii="微软雅黑" w:eastAsia="微软雅黑" w:hAnsi="微软雅黑" w:cs="微软雅黑" w:hint="eastAsia"/>
          <w:b w:val="0"/>
          <w:sz w:val="18"/>
          <w:szCs w:val="22"/>
          <w:lang w:eastAsia="zh-CN"/>
          <w14:ligatures w14:val="standard"/>
        </w:rPr>
        <w:t>合理的利用</w:t>
      </w:r>
      <w:proofErr w:type="gramStart"/>
      <w:r w:rsidR="00AF1E3E">
        <w:rPr>
          <w:rFonts w:ascii="微软雅黑" w:eastAsia="微软雅黑" w:hAnsi="微软雅黑" w:cs="微软雅黑" w:hint="eastAsia"/>
          <w:b w:val="0"/>
          <w:sz w:val="18"/>
          <w:szCs w:val="22"/>
          <w:lang w:eastAsia="zh-CN"/>
          <w14:ligatures w14:val="standard"/>
        </w:rPr>
        <w:t>好双表</w:t>
      </w:r>
      <w:r w:rsidR="0037277B">
        <w:rPr>
          <w:rFonts w:ascii="微软雅黑" w:eastAsia="微软雅黑" w:hAnsi="微软雅黑" w:cs="微软雅黑" w:hint="eastAsia"/>
          <w:b w:val="0"/>
          <w:sz w:val="18"/>
          <w:szCs w:val="22"/>
          <w:lang w:eastAsia="zh-CN"/>
          <w14:ligatures w14:val="standard"/>
        </w:rPr>
        <w:t>的</w:t>
      </w:r>
      <w:proofErr w:type="gramEnd"/>
      <w:r w:rsidR="0037277B">
        <w:rPr>
          <w:rFonts w:ascii="微软雅黑" w:eastAsia="微软雅黑" w:hAnsi="微软雅黑" w:cs="微软雅黑" w:hint="eastAsia"/>
          <w:b w:val="0"/>
          <w:sz w:val="18"/>
          <w:szCs w:val="22"/>
          <w:lang w:eastAsia="zh-CN"/>
          <w14:ligatures w14:val="standard"/>
        </w:rPr>
        <w:t>数据以及特征</w:t>
      </w:r>
      <w:r w:rsidR="00AF1E3E">
        <w:rPr>
          <w:rFonts w:ascii="微软雅黑" w:eastAsia="微软雅黑" w:hAnsi="微软雅黑" w:cs="微软雅黑" w:hint="eastAsia"/>
          <w:b w:val="0"/>
          <w:sz w:val="18"/>
          <w:szCs w:val="22"/>
          <w:lang w:eastAsia="zh-CN"/>
          <w14:ligatures w14:val="standard"/>
        </w:rPr>
        <w:t>，</w:t>
      </w:r>
      <w:r w:rsidR="003F35DB">
        <w:rPr>
          <w:rFonts w:ascii="微软雅黑" w:eastAsia="微软雅黑" w:hAnsi="微软雅黑" w:cs="微软雅黑" w:hint="eastAsia"/>
          <w:b w:val="0"/>
          <w:sz w:val="18"/>
          <w:szCs w:val="22"/>
          <w:lang w:eastAsia="zh-CN"/>
          <w14:ligatures w14:val="standard"/>
        </w:rPr>
        <w:t>以合适的方式结合两表就应该能提升模型的预测准确度。</w:t>
      </w:r>
    </w:p>
    <w:p w14:paraId="3850AF36" w14:textId="7155C52F" w:rsidR="00124C5C" w:rsidRPr="00D2093E" w:rsidRDefault="00124C5C" w:rsidP="00D2093E">
      <w:pPr>
        <w:pStyle w:val="Head2"/>
        <w:rPr>
          <w:rStyle w:val="Label"/>
          <w:lang w:eastAsia="zh-CN"/>
        </w:rPr>
      </w:pPr>
      <w:r>
        <w:rPr>
          <w:rStyle w:val="Label"/>
          <w:lang w:eastAsia="zh-CN"/>
          <w14:ligatures w14:val="standard"/>
        </w:rPr>
        <w:t>3.</w:t>
      </w:r>
      <w:r w:rsidR="0037277B">
        <w:rPr>
          <w:rStyle w:val="Label"/>
          <w:lang w:eastAsia="zh-CN"/>
          <w14:ligatures w14:val="standard"/>
        </w:rPr>
        <w:t>1</w:t>
      </w:r>
      <w:r w:rsidRPr="00D2093E">
        <w:rPr>
          <w:rStyle w:val="Label"/>
          <w:rFonts w:hint="eastAsia"/>
          <w:lang w:eastAsia="zh-CN"/>
          <w14:ligatures w14:val="standard"/>
        </w:rPr>
        <w:t xml:space="preserve"> </w:t>
      </w:r>
      <w:proofErr w:type="gramStart"/>
      <w:r w:rsidRPr="00D2093E">
        <w:rPr>
          <w:rStyle w:val="Label"/>
          <w:rFonts w:ascii="宋体" w:eastAsia="宋体" w:hAnsi="宋体" w:cs="宋体" w:hint="eastAsia"/>
          <w:lang w:eastAsia="zh-CN"/>
          <w14:ligatures w14:val="standard"/>
        </w:rPr>
        <w:t>双表特征</w:t>
      </w:r>
      <w:proofErr w:type="gramEnd"/>
      <w:r w:rsidRPr="00D2093E">
        <w:rPr>
          <w:rStyle w:val="Label"/>
          <w:rFonts w:ascii="宋体" w:eastAsia="宋体" w:hAnsi="宋体" w:cs="宋体" w:hint="eastAsia"/>
          <w:lang w:eastAsia="zh-CN"/>
          <w14:ligatures w14:val="standard"/>
        </w:rPr>
        <w:t>分析</w:t>
      </w:r>
    </w:p>
    <w:p w14:paraId="3DEFD422" w14:textId="53FFF365" w:rsidR="00AF1E3E" w:rsidRDefault="00124C5C" w:rsidP="006B06EF">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6D0226">
        <w:rPr>
          <w:rFonts w:eastAsiaTheme="minorHAnsi" w:cstheme="minorBidi" w:hint="eastAsia"/>
          <w:b w:val="0"/>
          <w:sz w:val="18"/>
          <w:szCs w:val="22"/>
          <w:lang w:eastAsia="zh-CN"/>
          <w14:ligatures w14:val="standard"/>
        </w:rPr>
        <w:t>public</w:t>
      </w:r>
      <w:r>
        <w:rPr>
          <w:rFonts w:ascii="微软雅黑" w:eastAsia="微软雅黑" w:hAnsi="微软雅黑" w:cs="微软雅黑" w:hint="eastAsia"/>
          <w:b w:val="0"/>
          <w:sz w:val="18"/>
          <w:szCs w:val="22"/>
          <w:lang w:eastAsia="zh-CN"/>
          <w14:ligatures w14:val="standard"/>
        </w:rPr>
        <w:t>表和</w:t>
      </w:r>
      <w:r w:rsidRPr="006D0226">
        <w:rPr>
          <w:rFonts w:eastAsiaTheme="minorHAnsi" w:cstheme="minorBidi" w:hint="eastAsia"/>
          <w:b w:val="0"/>
          <w:sz w:val="18"/>
          <w:szCs w:val="22"/>
          <w:lang w:eastAsia="zh-CN"/>
          <w14:ligatures w14:val="standard"/>
        </w:rPr>
        <w:t>internet</w:t>
      </w:r>
      <w:r>
        <w:rPr>
          <w:rFonts w:ascii="微软雅黑" w:eastAsia="微软雅黑" w:hAnsi="微软雅黑" w:cs="微软雅黑" w:hint="eastAsia"/>
          <w:b w:val="0"/>
          <w:sz w:val="18"/>
          <w:szCs w:val="22"/>
          <w:lang w:eastAsia="zh-CN"/>
          <w14:ligatures w14:val="standard"/>
        </w:rPr>
        <w:t>表不是完全重合，两表特征</w:t>
      </w:r>
      <w:r w:rsidR="00710DFD">
        <w:rPr>
          <w:rFonts w:ascii="微软雅黑" w:eastAsia="微软雅黑" w:hAnsi="微软雅黑" w:cs="微软雅黑" w:hint="eastAsia"/>
          <w:b w:val="0"/>
          <w:sz w:val="18"/>
          <w:szCs w:val="22"/>
          <w:lang w:eastAsia="zh-CN"/>
          <w14:ligatures w14:val="standard"/>
        </w:rPr>
        <w:t>对比情况</w:t>
      </w:r>
      <w:r>
        <w:rPr>
          <w:rFonts w:ascii="微软雅黑" w:eastAsia="微软雅黑" w:hAnsi="微软雅黑" w:cs="微软雅黑" w:hint="eastAsia"/>
          <w:b w:val="0"/>
          <w:sz w:val="18"/>
          <w:szCs w:val="22"/>
          <w:lang w:eastAsia="zh-CN"/>
          <w14:ligatures w14:val="standard"/>
        </w:rPr>
        <w:t>如表</w:t>
      </w:r>
      <w:r w:rsidR="00972E1C">
        <w:rPr>
          <w:rFonts w:eastAsiaTheme="minorHAnsi" w:cstheme="minorBidi"/>
          <w:b w:val="0"/>
          <w:sz w:val="18"/>
          <w:szCs w:val="22"/>
          <w:lang w:eastAsia="zh-CN"/>
          <w14:ligatures w14:val="standard"/>
        </w:rPr>
        <w:t>5</w:t>
      </w:r>
      <w:r>
        <w:rPr>
          <w:rFonts w:ascii="微软雅黑" w:eastAsia="微软雅黑" w:hAnsi="微软雅黑" w:cs="微软雅黑" w:hint="eastAsia"/>
          <w:b w:val="0"/>
          <w:sz w:val="18"/>
          <w:szCs w:val="22"/>
          <w:lang w:eastAsia="zh-CN"/>
          <w14:ligatures w14:val="standard"/>
        </w:rPr>
        <w:t>所示</w:t>
      </w:r>
      <w:r w:rsidR="00710DFD">
        <w:rPr>
          <w:rFonts w:ascii="微软雅黑" w:eastAsia="微软雅黑" w:hAnsi="微软雅黑" w:cs="微软雅黑" w:hint="eastAsia"/>
          <w:b w:val="0"/>
          <w:sz w:val="18"/>
          <w:szCs w:val="22"/>
          <w:lang w:eastAsia="zh-CN"/>
          <w14:ligatures w14:val="standard"/>
        </w:rPr>
        <w:t>。</w:t>
      </w:r>
    </w:p>
    <w:p w14:paraId="616C95B0" w14:textId="1D583C3F" w:rsidR="00597907" w:rsidRDefault="00597907" w:rsidP="00710DFD">
      <w:pPr>
        <w:pStyle w:val="Head1"/>
        <w:spacing w:before="0" w:after="0"/>
        <w:jc w:val="center"/>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表</w:t>
      </w:r>
      <w:r w:rsidR="00972E1C">
        <w:rPr>
          <w:rFonts w:eastAsiaTheme="minorHAnsi" w:cstheme="minorBidi"/>
          <w:b w:val="0"/>
          <w:sz w:val="18"/>
          <w:szCs w:val="22"/>
          <w:lang w:eastAsia="zh-CN"/>
          <w14:ligatures w14:val="standard"/>
        </w:rPr>
        <w:t>5</w:t>
      </w:r>
      <w:r w:rsidR="00AE3589" w:rsidRPr="00BF4940">
        <w:rPr>
          <w:rStyle w:val="Label"/>
          <w:rFonts w:ascii="微软雅黑" w:eastAsia="微软雅黑" w:hAnsi="微软雅黑" w:cs="微软雅黑" w:hint="eastAsia"/>
          <w:b w:val="0"/>
          <w:bCs/>
          <w:sz w:val="18"/>
          <w:szCs w:val="18"/>
          <w:lang w:eastAsia="zh-CN"/>
          <w14:ligatures w14:val="standard"/>
        </w:rPr>
        <w:t>：</w:t>
      </w:r>
      <w:proofErr w:type="gramStart"/>
      <w:r>
        <w:rPr>
          <w:rFonts w:ascii="微软雅黑" w:eastAsia="微软雅黑" w:hAnsi="微软雅黑" w:cs="微软雅黑" w:hint="eastAsia"/>
          <w:b w:val="0"/>
          <w:sz w:val="18"/>
          <w:szCs w:val="22"/>
          <w:lang w:eastAsia="zh-CN"/>
          <w14:ligatures w14:val="standard"/>
        </w:rPr>
        <w:t>双表不同</w:t>
      </w:r>
      <w:proofErr w:type="gramEnd"/>
      <w:r>
        <w:rPr>
          <w:rFonts w:ascii="微软雅黑" w:eastAsia="微软雅黑" w:hAnsi="微软雅黑" w:cs="微软雅黑" w:hint="eastAsia"/>
          <w:b w:val="0"/>
          <w:sz w:val="18"/>
          <w:szCs w:val="22"/>
          <w:lang w:eastAsia="zh-CN"/>
          <w14:ligatures w14:val="standard"/>
        </w:rPr>
        <w:t>特征对比</w:t>
      </w:r>
    </w:p>
    <w:tbl>
      <w:tblPr>
        <w:tblStyle w:val="afffb"/>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1953"/>
      </w:tblGrid>
      <w:tr w:rsidR="00124C5C" w14:paraId="779B0858" w14:textId="77777777" w:rsidTr="008F6DF4">
        <w:trPr>
          <w:trHeight w:val="223"/>
          <w:jc w:val="center"/>
        </w:trPr>
        <w:tc>
          <w:tcPr>
            <w:tcW w:w="2096" w:type="dxa"/>
            <w:tcBorders>
              <w:top w:val="single" w:sz="8" w:space="0" w:color="auto"/>
              <w:bottom w:val="single" w:sz="4" w:space="0" w:color="auto"/>
            </w:tcBorders>
            <w:vAlign w:val="center"/>
          </w:tcPr>
          <w:p w14:paraId="1225FFF9" w14:textId="7F0AD482" w:rsidR="00124C5C" w:rsidRPr="00B328E4" w:rsidRDefault="00A30920" w:rsidP="008F6DF4">
            <w:pPr>
              <w:pStyle w:val="Head1"/>
              <w:spacing w:before="0" w:after="0" w:line="240" w:lineRule="exact"/>
              <w:ind w:left="0" w:firstLine="0"/>
              <w:jc w:val="center"/>
              <w:rPr>
                <w:rFonts w:eastAsia="宋体"/>
                <w:sz w:val="18"/>
                <w:szCs w:val="18"/>
                <w:lang w:eastAsia="zh-CN"/>
                <w14:ligatures w14:val="standard"/>
              </w:rPr>
            </w:pPr>
            <w:r w:rsidRPr="00B328E4">
              <w:rPr>
                <w:rFonts w:eastAsiaTheme="minorHAnsi" w:cstheme="minorBidi"/>
                <w:b w:val="0"/>
                <w:sz w:val="18"/>
                <w:szCs w:val="18"/>
                <w:lang w:eastAsia="zh-CN"/>
                <w14:ligatures w14:val="standard"/>
              </w:rPr>
              <w:t>p</w:t>
            </w:r>
            <w:r w:rsidR="00254517" w:rsidRPr="00B328E4">
              <w:rPr>
                <w:rFonts w:eastAsiaTheme="minorHAnsi" w:cstheme="minorBidi"/>
                <w:b w:val="0"/>
                <w:sz w:val="18"/>
                <w:szCs w:val="18"/>
                <w:lang w:eastAsia="zh-CN"/>
                <w14:ligatures w14:val="standard"/>
              </w:rPr>
              <w:t>ublic</w:t>
            </w:r>
            <w:r w:rsidR="00254517" w:rsidRPr="00B328E4">
              <w:rPr>
                <w:rFonts w:ascii="微软雅黑" w:eastAsia="微软雅黑" w:hAnsi="微软雅黑" w:cs="微软雅黑" w:hint="eastAsia"/>
                <w:b w:val="0"/>
                <w:sz w:val="18"/>
                <w:szCs w:val="18"/>
                <w:lang w:eastAsia="zh-CN"/>
                <w14:ligatures w14:val="standard"/>
              </w:rPr>
              <w:t>表独有的特征</w:t>
            </w:r>
          </w:p>
        </w:tc>
        <w:tc>
          <w:tcPr>
            <w:tcW w:w="1953" w:type="dxa"/>
            <w:tcBorders>
              <w:top w:val="single" w:sz="8" w:space="0" w:color="auto"/>
              <w:bottom w:val="single" w:sz="4" w:space="0" w:color="auto"/>
            </w:tcBorders>
            <w:vAlign w:val="center"/>
          </w:tcPr>
          <w:p w14:paraId="56D9ABA7" w14:textId="2FA10E32" w:rsidR="00124C5C" w:rsidRPr="00B328E4" w:rsidRDefault="00A30920" w:rsidP="008F6DF4">
            <w:pPr>
              <w:pStyle w:val="Head1"/>
              <w:spacing w:before="0" w:after="0" w:line="240" w:lineRule="exact"/>
              <w:ind w:left="0" w:firstLine="0"/>
              <w:jc w:val="center"/>
              <w:rPr>
                <w:rFonts w:ascii="微软雅黑" w:eastAsia="微软雅黑" w:hAnsi="微软雅黑" w:cs="微软雅黑"/>
                <w:b w:val="0"/>
                <w:sz w:val="18"/>
                <w:szCs w:val="18"/>
                <w:lang w:eastAsia="zh-CN"/>
                <w14:ligatures w14:val="standard"/>
              </w:rPr>
            </w:pPr>
            <w:r w:rsidRPr="00B328E4">
              <w:rPr>
                <w:rFonts w:eastAsiaTheme="minorHAnsi" w:cstheme="minorBidi"/>
                <w:b w:val="0"/>
                <w:sz w:val="18"/>
                <w:szCs w:val="18"/>
                <w:lang w:eastAsia="zh-CN"/>
                <w14:ligatures w14:val="standard"/>
              </w:rPr>
              <w:t>i</w:t>
            </w:r>
            <w:r w:rsidR="00254517" w:rsidRPr="00B328E4">
              <w:rPr>
                <w:rFonts w:eastAsiaTheme="minorHAnsi" w:cstheme="minorBidi" w:hint="eastAsia"/>
                <w:b w:val="0"/>
                <w:sz w:val="18"/>
                <w:szCs w:val="18"/>
                <w:lang w:eastAsia="zh-CN"/>
                <w14:ligatures w14:val="standard"/>
              </w:rPr>
              <w:t>nternet</w:t>
            </w:r>
            <w:r w:rsidR="00254517" w:rsidRPr="00B328E4">
              <w:rPr>
                <w:rFonts w:ascii="微软雅黑" w:eastAsia="微软雅黑" w:hAnsi="微软雅黑" w:cs="微软雅黑" w:hint="eastAsia"/>
                <w:b w:val="0"/>
                <w:sz w:val="18"/>
                <w:szCs w:val="18"/>
                <w:lang w:eastAsia="zh-CN"/>
                <w14:ligatures w14:val="standard"/>
              </w:rPr>
              <w:t>表独有的特征</w:t>
            </w:r>
          </w:p>
        </w:tc>
      </w:tr>
      <w:tr w:rsidR="00124C5C" w14:paraId="7924C110" w14:textId="77777777" w:rsidTr="008F6DF4">
        <w:trPr>
          <w:trHeight w:val="223"/>
          <w:jc w:val="center"/>
        </w:trPr>
        <w:tc>
          <w:tcPr>
            <w:tcW w:w="2096" w:type="dxa"/>
            <w:tcBorders>
              <w:top w:val="single" w:sz="4" w:space="0" w:color="auto"/>
            </w:tcBorders>
            <w:vAlign w:val="center"/>
          </w:tcPr>
          <w:p w14:paraId="119C20A4" w14:textId="127D4CCA" w:rsidR="00124C5C" w:rsidRPr="00B328E4" w:rsidRDefault="00254517"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known_outstanding_loan</w:t>
            </w:r>
            <w:proofErr w:type="spellEnd"/>
          </w:p>
        </w:tc>
        <w:tc>
          <w:tcPr>
            <w:tcW w:w="1953" w:type="dxa"/>
            <w:tcBorders>
              <w:top w:val="single" w:sz="4" w:space="0" w:color="auto"/>
              <w:bottom w:val="nil"/>
            </w:tcBorders>
            <w:vAlign w:val="center"/>
          </w:tcPr>
          <w:p w14:paraId="2D9CF30B" w14:textId="7C9761CE" w:rsidR="00124C5C" w:rsidRPr="00B328E4" w:rsidRDefault="006E1715" w:rsidP="008F6DF4">
            <w:pPr>
              <w:pStyle w:val="Head1"/>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b w:val="0"/>
                <w:sz w:val="18"/>
                <w:szCs w:val="18"/>
                <w:lang w:eastAsia="zh-CN"/>
                <w14:ligatures w14:val="standard"/>
              </w:rPr>
              <w:t>m</w:t>
            </w:r>
            <w:r w:rsidR="00254517" w:rsidRPr="00B328E4">
              <w:rPr>
                <w:rFonts w:eastAsiaTheme="minorHAnsi" w:cstheme="minorBidi"/>
                <w:b w:val="0"/>
                <w:sz w:val="18"/>
                <w:szCs w:val="18"/>
                <w:lang w:eastAsia="zh-CN"/>
                <w14:ligatures w14:val="standard"/>
              </w:rPr>
              <w:t>arriage</w:t>
            </w:r>
          </w:p>
        </w:tc>
      </w:tr>
      <w:tr w:rsidR="00124C5C" w14:paraId="5BAD0E09" w14:textId="77777777" w:rsidTr="00DF1B4F">
        <w:trPr>
          <w:trHeight w:val="216"/>
          <w:jc w:val="center"/>
        </w:trPr>
        <w:tc>
          <w:tcPr>
            <w:tcW w:w="2096" w:type="dxa"/>
            <w:vAlign w:val="center"/>
          </w:tcPr>
          <w:p w14:paraId="120F7B60" w14:textId="7EA260FD" w:rsidR="00124C5C" w:rsidRPr="00B328E4" w:rsidRDefault="00254517"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app_type</w:t>
            </w:r>
            <w:proofErr w:type="spellEnd"/>
          </w:p>
        </w:tc>
        <w:tc>
          <w:tcPr>
            <w:tcW w:w="1953" w:type="dxa"/>
            <w:tcBorders>
              <w:top w:val="nil"/>
              <w:bottom w:val="nil"/>
            </w:tcBorders>
            <w:vAlign w:val="center"/>
          </w:tcPr>
          <w:p w14:paraId="76FCCF63" w14:textId="631B078C" w:rsidR="00124C5C" w:rsidRPr="00B328E4" w:rsidRDefault="006E1715"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o</w:t>
            </w:r>
            <w:r w:rsidR="00254517" w:rsidRPr="00B328E4">
              <w:rPr>
                <w:rFonts w:eastAsiaTheme="minorHAnsi" w:cstheme="minorBidi"/>
                <w:b w:val="0"/>
                <w:sz w:val="18"/>
                <w:szCs w:val="18"/>
                <w:lang w:eastAsia="zh-CN"/>
                <w14:ligatures w14:val="standard"/>
              </w:rPr>
              <w:t>ffsprings</w:t>
            </w:r>
            <w:proofErr w:type="spellEnd"/>
          </w:p>
        </w:tc>
      </w:tr>
      <w:tr w:rsidR="00124C5C" w14:paraId="38895E9F" w14:textId="77777777" w:rsidTr="00DF1B4F">
        <w:trPr>
          <w:trHeight w:val="223"/>
          <w:jc w:val="center"/>
        </w:trPr>
        <w:tc>
          <w:tcPr>
            <w:tcW w:w="2096" w:type="dxa"/>
            <w:vAlign w:val="center"/>
          </w:tcPr>
          <w:p w14:paraId="19005FE4" w14:textId="61462F98" w:rsidR="00124C5C" w:rsidRPr="00B328E4" w:rsidRDefault="00254517"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known_dero</w:t>
            </w:r>
            <w:proofErr w:type="spellEnd"/>
          </w:p>
        </w:tc>
        <w:tc>
          <w:tcPr>
            <w:tcW w:w="1953" w:type="dxa"/>
            <w:tcBorders>
              <w:top w:val="nil"/>
              <w:bottom w:val="nil"/>
            </w:tcBorders>
            <w:vAlign w:val="center"/>
          </w:tcPr>
          <w:p w14:paraId="3E6B6187" w14:textId="28F7E0F7" w:rsidR="00124C5C" w:rsidRPr="00B328E4" w:rsidRDefault="00254517"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house_loan_status</w:t>
            </w:r>
            <w:proofErr w:type="spellEnd"/>
          </w:p>
        </w:tc>
      </w:tr>
      <w:tr w:rsidR="00124C5C" w14:paraId="7EC7A77B" w14:textId="77777777" w:rsidTr="00DF1B4F">
        <w:trPr>
          <w:trHeight w:val="223"/>
          <w:jc w:val="center"/>
        </w:trPr>
        <w:tc>
          <w:tcPr>
            <w:tcW w:w="2096" w:type="dxa"/>
            <w:vAlign w:val="center"/>
          </w:tcPr>
          <w:p w14:paraId="08FFC6CB" w14:textId="77777777" w:rsidR="00124C5C" w:rsidRPr="00B328E4" w:rsidRDefault="00124C5C" w:rsidP="008F6DF4">
            <w:pPr>
              <w:pStyle w:val="Head1"/>
              <w:spacing w:before="0" w:after="0" w:line="240" w:lineRule="exact"/>
              <w:ind w:left="0" w:firstLine="0"/>
              <w:jc w:val="center"/>
              <w:rPr>
                <w:rFonts w:eastAsia="宋体"/>
                <w:sz w:val="18"/>
                <w:szCs w:val="18"/>
                <w:lang w:eastAsia="zh-CN"/>
                <w14:ligatures w14:val="standard"/>
              </w:rPr>
            </w:pPr>
          </w:p>
        </w:tc>
        <w:tc>
          <w:tcPr>
            <w:tcW w:w="1953" w:type="dxa"/>
            <w:tcBorders>
              <w:top w:val="nil"/>
              <w:bottom w:val="nil"/>
            </w:tcBorders>
            <w:vAlign w:val="center"/>
          </w:tcPr>
          <w:p w14:paraId="577A02BB" w14:textId="17DEBAB3" w:rsidR="00124C5C" w:rsidRPr="00B328E4" w:rsidRDefault="00254517"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sub_class</w:t>
            </w:r>
            <w:proofErr w:type="spellEnd"/>
          </w:p>
        </w:tc>
      </w:tr>
      <w:tr w:rsidR="00124C5C" w14:paraId="21F82172" w14:textId="77777777" w:rsidTr="00DF1B4F">
        <w:trPr>
          <w:trHeight w:val="216"/>
          <w:jc w:val="center"/>
        </w:trPr>
        <w:tc>
          <w:tcPr>
            <w:tcW w:w="2096" w:type="dxa"/>
            <w:vAlign w:val="center"/>
          </w:tcPr>
          <w:p w14:paraId="4C711AEF" w14:textId="77777777" w:rsidR="00124C5C" w:rsidRPr="00B328E4" w:rsidRDefault="00124C5C" w:rsidP="008F6DF4">
            <w:pPr>
              <w:pStyle w:val="Head1"/>
              <w:spacing w:before="0" w:after="0" w:line="240" w:lineRule="exact"/>
              <w:ind w:left="0" w:firstLine="0"/>
              <w:jc w:val="center"/>
              <w:rPr>
                <w:rFonts w:eastAsia="宋体"/>
                <w:sz w:val="18"/>
                <w:szCs w:val="18"/>
                <w:lang w:eastAsia="zh-CN"/>
                <w14:ligatures w14:val="standard"/>
              </w:rPr>
            </w:pPr>
          </w:p>
        </w:tc>
        <w:tc>
          <w:tcPr>
            <w:tcW w:w="1953" w:type="dxa"/>
            <w:tcBorders>
              <w:top w:val="nil"/>
              <w:bottom w:val="nil"/>
            </w:tcBorders>
            <w:vAlign w:val="center"/>
          </w:tcPr>
          <w:p w14:paraId="2A232967" w14:textId="38C22A99" w:rsidR="00124C5C" w:rsidRPr="00B328E4" w:rsidRDefault="00254517" w:rsidP="008F6DF4">
            <w:pPr>
              <w:pStyle w:val="Head1"/>
              <w:spacing w:before="0" w:after="0" w:line="240" w:lineRule="exact"/>
              <w:ind w:left="0" w:firstLine="0"/>
              <w:jc w:val="center"/>
              <w:rPr>
                <w:rFonts w:eastAsiaTheme="minorHAnsi" w:cstheme="minorBidi"/>
                <w:b w:val="0"/>
                <w:sz w:val="18"/>
                <w:szCs w:val="18"/>
                <w:lang w:eastAsia="zh-CN"/>
                <w14:ligatures w14:val="standard"/>
              </w:rPr>
            </w:pPr>
            <w:r w:rsidRPr="00B328E4">
              <w:rPr>
                <w:rFonts w:eastAsiaTheme="minorHAnsi" w:cstheme="minorBidi"/>
                <w:b w:val="0"/>
                <w:sz w:val="18"/>
                <w:szCs w:val="18"/>
                <w:lang w:eastAsia="zh-CN"/>
                <w14:ligatures w14:val="standard"/>
              </w:rPr>
              <w:t>f5</w:t>
            </w:r>
          </w:p>
        </w:tc>
      </w:tr>
      <w:tr w:rsidR="00124C5C" w14:paraId="68962037" w14:textId="77777777" w:rsidTr="008F6DF4">
        <w:trPr>
          <w:trHeight w:val="223"/>
          <w:jc w:val="center"/>
        </w:trPr>
        <w:tc>
          <w:tcPr>
            <w:tcW w:w="2096" w:type="dxa"/>
            <w:tcBorders>
              <w:bottom w:val="single" w:sz="8" w:space="0" w:color="auto"/>
            </w:tcBorders>
            <w:vAlign w:val="center"/>
          </w:tcPr>
          <w:p w14:paraId="4727E1C3" w14:textId="77777777" w:rsidR="00124C5C" w:rsidRPr="00B328E4" w:rsidRDefault="00124C5C" w:rsidP="008F6DF4">
            <w:pPr>
              <w:pStyle w:val="Head1"/>
              <w:spacing w:before="0" w:after="0" w:line="240" w:lineRule="exact"/>
              <w:ind w:left="0" w:firstLine="0"/>
              <w:jc w:val="center"/>
              <w:rPr>
                <w:rFonts w:eastAsia="宋体"/>
                <w:sz w:val="18"/>
                <w:szCs w:val="18"/>
                <w:lang w:eastAsia="zh-CN"/>
                <w14:ligatures w14:val="standard"/>
              </w:rPr>
            </w:pPr>
          </w:p>
        </w:tc>
        <w:tc>
          <w:tcPr>
            <w:tcW w:w="1953" w:type="dxa"/>
            <w:tcBorders>
              <w:top w:val="nil"/>
              <w:bottom w:val="single" w:sz="8" w:space="0" w:color="auto"/>
            </w:tcBorders>
            <w:vAlign w:val="center"/>
          </w:tcPr>
          <w:p w14:paraId="600CDD64" w14:textId="56AD277D" w:rsidR="00124C5C" w:rsidRPr="00B328E4" w:rsidRDefault="00254517" w:rsidP="008F6DF4">
            <w:pPr>
              <w:pStyle w:val="Head1"/>
              <w:spacing w:before="0" w:after="0" w:line="240" w:lineRule="exact"/>
              <w:ind w:left="0" w:firstLine="0"/>
              <w:jc w:val="center"/>
              <w:rPr>
                <w:rFonts w:eastAsiaTheme="minorHAnsi" w:cstheme="minorBidi"/>
                <w:b w:val="0"/>
                <w:sz w:val="18"/>
                <w:szCs w:val="18"/>
                <w:lang w:eastAsia="zh-CN"/>
                <w14:ligatures w14:val="standard"/>
              </w:rPr>
            </w:pPr>
            <w:proofErr w:type="spellStart"/>
            <w:r w:rsidRPr="00B328E4">
              <w:rPr>
                <w:rFonts w:eastAsiaTheme="minorHAnsi" w:cstheme="minorBidi"/>
                <w:b w:val="0"/>
                <w:sz w:val="18"/>
                <w:szCs w:val="18"/>
                <w:lang w:eastAsia="zh-CN"/>
                <w14:ligatures w14:val="standard"/>
              </w:rPr>
              <w:t>work_type</w:t>
            </w:r>
            <w:proofErr w:type="spellEnd"/>
          </w:p>
        </w:tc>
      </w:tr>
    </w:tbl>
    <w:p w14:paraId="0772F305" w14:textId="74B671EE" w:rsidR="0037277B" w:rsidRPr="00C91CC3" w:rsidRDefault="00C91CC3" w:rsidP="001A4317">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由表可知，</w:t>
      </w:r>
      <w:r w:rsidRPr="006D0226">
        <w:rPr>
          <w:rFonts w:eastAsiaTheme="minorHAnsi" w:cstheme="minorBidi" w:hint="eastAsia"/>
          <w:b w:val="0"/>
          <w:sz w:val="18"/>
          <w:szCs w:val="22"/>
          <w:lang w:eastAsia="zh-CN"/>
          <w14:ligatures w14:val="standard"/>
        </w:rPr>
        <w:t>public</w:t>
      </w:r>
      <w:r>
        <w:rPr>
          <w:rFonts w:ascii="微软雅黑" w:eastAsia="微软雅黑" w:hAnsi="微软雅黑" w:cs="微软雅黑" w:hint="eastAsia"/>
          <w:b w:val="0"/>
          <w:sz w:val="18"/>
          <w:szCs w:val="22"/>
          <w:lang w:eastAsia="zh-CN"/>
          <w14:ligatures w14:val="standard"/>
        </w:rPr>
        <w:t>表中缺失了</w:t>
      </w:r>
      <w:r w:rsidRPr="006D0226">
        <w:rPr>
          <w:rFonts w:eastAsiaTheme="minorHAnsi" w:cstheme="minorBidi" w:hint="eastAsia"/>
          <w:b w:val="0"/>
          <w:sz w:val="18"/>
          <w:szCs w:val="22"/>
          <w:lang w:eastAsia="zh-CN"/>
          <w14:ligatures w14:val="standard"/>
        </w:rPr>
        <w:t>6</w:t>
      </w:r>
      <w:r>
        <w:rPr>
          <w:rFonts w:ascii="微软雅黑" w:eastAsia="微软雅黑" w:hAnsi="微软雅黑" w:cs="微软雅黑" w:hint="eastAsia"/>
          <w:b w:val="0"/>
          <w:sz w:val="18"/>
          <w:szCs w:val="22"/>
          <w:lang w:eastAsia="zh-CN"/>
          <w14:ligatures w14:val="standard"/>
        </w:rPr>
        <w:t>个特征，且其中有</w:t>
      </w:r>
      <w:r w:rsidRPr="006D0226">
        <w:rPr>
          <w:rFonts w:eastAsiaTheme="minorHAnsi" w:cstheme="minorBidi" w:hint="eastAsia"/>
          <w:b w:val="0"/>
          <w:sz w:val="18"/>
          <w:szCs w:val="22"/>
          <w:lang w:eastAsia="zh-CN"/>
          <w14:ligatures w14:val="standard"/>
        </w:rPr>
        <w:t>4</w:t>
      </w:r>
      <w:r>
        <w:rPr>
          <w:rFonts w:ascii="微软雅黑" w:eastAsia="微软雅黑" w:hAnsi="微软雅黑" w:cs="微软雅黑" w:hint="eastAsia"/>
          <w:b w:val="0"/>
          <w:sz w:val="18"/>
          <w:szCs w:val="22"/>
          <w:lang w:eastAsia="zh-CN"/>
          <w14:ligatures w14:val="standard"/>
        </w:rPr>
        <w:t>个是多分类特征。查阅个</w:t>
      </w:r>
      <w:proofErr w:type="gramStart"/>
      <w:r>
        <w:rPr>
          <w:rFonts w:ascii="微软雅黑" w:eastAsia="微软雅黑" w:hAnsi="微软雅黑" w:cs="微软雅黑" w:hint="eastAsia"/>
          <w:b w:val="0"/>
          <w:sz w:val="18"/>
          <w:szCs w:val="22"/>
          <w:lang w:eastAsia="zh-CN"/>
          <w14:ligatures w14:val="standard"/>
        </w:rPr>
        <w:t>贷相关</w:t>
      </w:r>
      <w:proofErr w:type="gramEnd"/>
      <w:r>
        <w:rPr>
          <w:rFonts w:ascii="微软雅黑" w:eastAsia="微软雅黑" w:hAnsi="微软雅黑" w:cs="微软雅黑" w:hint="eastAsia"/>
          <w:b w:val="0"/>
          <w:sz w:val="18"/>
          <w:szCs w:val="22"/>
          <w:lang w:eastAsia="zh-CN"/>
          <w14:ligatures w14:val="standard"/>
        </w:rPr>
        <w:t>资料</w:t>
      </w:r>
      <w:r w:rsidRPr="00174B8D">
        <w:rPr>
          <w:rFonts w:eastAsiaTheme="minorHAnsi" w:cstheme="minorBidi" w:hint="eastAsia"/>
          <w:b w:val="0"/>
          <w:sz w:val="18"/>
          <w:szCs w:val="22"/>
          <w:vertAlign w:val="superscript"/>
          <w:lang w:eastAsia="zh-CN"/>
          <w14:ligatures w14:val="standard"/>
        </w:rPr>
        <w:t>[</w:t>
      </w:r>
      <w:r w:rsidR="00DA3537">
        <w:rPr>
          <w:rFonts w:eastAsiaTheme="minorHAnsi" w:cstheme="minorBidi"/>
          <w:b w:val="0"/>
          <w:sz w:val="18"/>
          <w:szCs w:val="22"/>
          <w:vertAlign w:val="superscript"/>
          <w:lang w:eastAsia="zh-CN"/>
          <w14:ligatures w14:val="standard"/>
        </w:rPr>
        <w:t>5</w:t>
      </w:r>
      <w:r w:rsidRPr="00174B8D">
        <w:rPr>
          <w:rFonts w:eastAsiaTheme="minorHAnsi" w:cstheme="minorBidi"/>
          <w:b w:val="0"/>
          <w:sz w:val="18"/>
          <w:szCs w:val="22"/>
          <w:vertAlign w:val="superscript"/>
          <w:lang w:eastAsia="zh-CN"/>
          <w14:ligatures w14:val="standard"/>
        </w:rPr>
        <w:t>]</w:t>
      </w:r>
      <w:r>
        <w:rPr>
          <w:rFonts w:ascii="微软雅黑" w:eastAsia="微软雅黑" w:hAnsi="微软雅黑" w:cs="微软雅黑" w:hint="eastAsia"/>
          <w:b w:val="0"/>
          <w:sz w:val="18"/>
          <w:szCs w:val="22"/>
          <w:lang w:eastAsia="zh-CN"/>
          <w14:ligatures w14:val="standard"/>
        </w:rPr>
        <w:t>可知，</w:t>
      </w:r>
      <w:r w:rsidRPr="00C91CC3">
        <w:rPr>
          <w:rFonts w:ascii="微软雅黑" w:eastAsia="微软雅黑" w:hAnsi="微软雅黑" w:cs="微软雅黑" w:hint="eastAsia"/>
          <w:b w:val="0"/>
          <w:sz w:val="18"/>
          <w:szCs w:val="22"/>
          <w:lang w:eastAsia="zh-CN"/>
          <w14:ligatures w14:val="standard"/>
        </w:rPr>
        <w:t>不同贷款等级之间偿还债务能力不同</w:t>
      </w:r>
      <w:r>
        <w:rPr>
          <w:rFonts w:ascii="微软雅黑" w:eastAsia="微软雅黑" w:hAnsi="微软雅黑" w:cs="微软雅黑" w:hint="eastAsia"/>
          <w:b w:val="0"/>
          <w:sz w:val="18"/>
          <w:szCs w:val="22"/>
          <w:lang w:eastAsia="zh-CN"/>
          <w14:ligatures w14:val="standard"/>
        </w:rPr>
        <w:t>。</w:t>
      </w:r>
      <w:r w:rsidRPr="00C91CC3">
        <w:rPr>
          <w:rFonts w:ascii="微软雅黑" w:eastAsia="微软雅黑" w:hAnsi="微软雅黑" w:cs="微软雅黑" w:hint="eastAsia"/>
          <w:b w:val="0"/>
          <w:sz w:val="18"/>
          <w:szCs w:val="22"/>
          <w:lang w:eastAsia="zh-CN"/>
          <w14:ligatures w14:val="standard"/>
        </w:rPr>
        <w:t>等级越高，说明偿还债务的能力越强</w:t>
      </w:r>
      <w:r>
        <w:rPr>
          <w:rFonts w:ascii="微软雅黑" w:eastAsia="微软雅黑" w:hAnsi="微软雅黑" w:cs="微软雅黑" w:hint="eastAsia"/>
          <w:b w:val="0"/>
          <w:sz w:val="18"/>
          <w:szCs w:val="22"/>
          <w:lang w:eastAsia="zh-CN"/>
          <w14:ligatures w14:val="standard"/>
        </w:rPr>
        <w:t>，</w:t>
      </w:r>
      <w:r w:rsidRPr="00C91CC3">
        <w:rPr>
          <w:rFonts w:ascii="微软雅黑" w:eastAsia="微软雅黑" w:hAnsi="微软雅黑" w:cs="微软雅黑" w:hint="eastAsia"/>
          <w:b w:val="0"/>
          <w:sz w:val="18"/>
          <w:szCs w:val="22"/>
          <w:lang w:eastAsia="zh-CN"/>
          <w14:ligatures w14:val="standard"/>
        </w:rPr>
        <w:t>是否还款越不容易受经济环境的影响，银行对用户越信任，违约的概率越小</w:t>
      </w:r>
      <w:r w:rsidR="00E176AA" w:rsidRPr="00E176AA">
        <w:rPr>
          <w:rFonts w:eastAsiaTheme="minorHAnsi" w:cstheme="minorBidi" w:hint="eastAsia"/>
          <w:b w:val="0"/>
          <w:sz w:val="18"/>
          <w:szCs w:val="22"/>
          <w:vertAlign w:val="superscript"/>
          <w:lang w:eastAsia="zh-CN"/>
          <w14:ligatures w14:val="standard"/>
        </w:rPr>
        <w:t>[</w:t>
      </w:r>
      <w:r w:rsidR="00DA3537">
        <w:rPr>
          <w:rFonts w:eastAsiaTheme="minorHAnsi" w:cstheme="minorBidi"/>
          <w:b w:val="0"/>
          <w:sz w:val="18"/>
          <w:szCs w:val="22"/>
          <w:vertAlign w:val="superscript"/>
          <w:lang w:eastAsia="zh-CN"/>
          <w14:ligatures w14:val="standard"/>
        </w:rPr>
        <w:t>6</w:t>
      </w:r>
      <w:r w:rsidR="00E176AA" w:rsidRPr="00E176AA">
        <w:rPr>
          <w:rFonts w:eastAsiaTheme="minorHAnsi" w:cstheme="minorBidi"/>
          <w:b w:val="0"/>
          <w:sz w:val="18"/>
          <w:szCs w:val="22"/>
          <w:vertAlign w:val="superscript"/>
          <w:lang w:eastAsia="zh-CN"/>
          <w14:ligatures w14:val="standard"/>
        </w:rPr>
        <w:t>]</w:t>
      </w:r>
      <w:r w:rsidRPr="00C91CC3">
        <w:rPr>
          <w:rFonts w:ascii="微软雅黑" w:eastAsia="微软雅黑" w:hAnsi="微软雅黑" w:cs="微软雅黑" w:hint="eastAsia"/>
          <w:b w:val="0"/>
          <w:sz w:val="18"/>
          <w:szCs w:val="22"/>
          <w:lang w:eastAsia="zh-CN"/>
          <w14:ligatures w14:val="standard"/>
        </w:rPr>
        <w:t>。</w:t>
      </w:r>
      <w:r w:rsidR="001C6105">
        <w:rPr>
          <w:rFonts w:ascii="微软雅黑" w:eastAsia="微软雅黑" w:hAnsi="微软雅黑" w:cs="微软雅黑" w:hint="eastAsia"/>
          <w:b w:val="0"/>
          <w:sz w:val="18"/>
          <w:szCs w:val="22"/>
          <w:lang w:eastAsia="zh-CN"/>
          <w14:ligatures w14:val="standard"/>
        </w:rPr>
        <w:t>因此，</w:t>
      </w:r>
      <w:r w:rsidRPr="00C91CC3">
        <w:rPr>
          <w:rFonts w:ascii="微软雅黑" w:eastAsia="微软雅黑" w:hAnsi="微软雅黑" w:cs="微软雅黑" w:hint="eastAsia"/>
          <w:b w:val="0"/>
          <w:sz w:val="18"/>
          <w:szCs w:val="22"/>
          <w:lang w:eastAsia="zh-CN"/>
          <w14:ligatures w14:val="standard"/>
        </w:rPr>
        <w:t>网络贷款等级</w:t>
      </w:r>
      <w:r w:rsidRPr="006D0226">
        <w:rPr>
          <w:rFonts w:eastAsiaTheme="minorHAnsi" w:cstheme="minorBidi"/>
          <w:b w:val="0"/>
          <w:sz w:val="18"/>
          <w:szCs w:val="22"/>
          <w:lang w:eastAsia="zh-CN"/>
          <w14:ligatures w14:val="standard"/>
        </w:rPr>
        <w:t>(class)</w:t>
      </w:r>
      <w:r w:rsidRPr="00C91CC3">
        <w:rPr>
          <w:rFonts w:ascii="微软雅黑" w:eastAsia="微软雅黑" w:hAnsi="微软雅黑" w:cs="微软雅黑" w:hint="eastAsia"/>
          <w:b w:val="0"/>
          <w:sz w:val="18"/>
          <w:szCs w:val="22"/>
          <w:lang w:eastAsia="zh-CN"/>
          <w14:ligatures w14:val="standard"/>
        </w:rPr>
        <w:t>及网络贷款等级之子集</w:t>
      </w:r>
      <w:r w:rsidRPr="006D0226">
        <w:rPr>
          <w:rFonts w:eastAsiaTheme="minorHAnsi" w:cstheme="minorBidi"/>
          <w:b w:val="0"/>
          <w:sz w:val="18"/>
          <w:szCs w:val="22"/>
          <w:lang w:eastAsia="zh-CN"/>
          <w14:ligatures w14:val="standard"/>
        </w:rPr>
        <w:t>(</w:t>
      </w:r>
      <w:proofErr w:type="spellStart"/>
      <w:r w:rsidRPr="006D0226">
        <w:rPr>
          <w:rFonts w:eastAsiaTheme="minorHAnsi" w:cstheme="minorBidi"/>
          <w:b w:val="0"/>
          <w:sz w:val="18"/>
          <w:szCs w:val="22"/>
          <w:lang w:eastAsia="zh-CN"/>
          <w14:ligatures w14:val="standard"/>
        </w:rPr>
        <w:t>sub_class</w:t>
      </w:r>
      <w:proofErr w:type="spellEnd"/>
      <w:r w:rsidRPr="006D0226">
        <w:rPr>
          <w:rFonts w:eastAsiaTheme="minorHAnsi" w:cstheme="minorBidi"/>
          <w:b w:val="0"/>
          <w:sz w:val="18"/>
          <w:szCs w:val="22"/>
          <w:lang w:eastAsia="zh-CN"/>
          <w14:ligatures w14:val="standard"/>
        </w:rPr>
        <w:t>)</w:t>
      </w:r>
      <w:r w:rsidRPr="00C91CC3">
        <w:rPr>
          <w:rFonts w:ascii="微软雅黑" w:eastAsia="微软雅黑" w:hAnsi="微软雅黑" w:cs="微软雅黑" w:hint="eastAsia"/>
          <w:b w:val="0"/>
          <w:sz w:val="18"/>
          <w:szCs w:val="22"/>
          <w:lang w:eastAsia="zh-CN"/>
          <w14:ligatures w14:val="standard"/>
        </w:rPr>
        <w:t>与是否违约密切相关，而</w:t>
      </w:r>
      <w:r w:rsidR="006E1715" w:rsidRPr="006D0226">
        <w:rPr>
          <w:rFonts w:eastAsiaTheme="minorHAnsi" w:cstheme="minorBidi" w:hint="eastAsia"/>
          <w:b w:val="0"/>
          <w:sz w:val="18"/>
          <w:szCs w:val="22"/>
          <w:lang w:eastAsia="zh-CN"/>
          <w14:ligatures w14:val="standard"/>
        </w:rPr>
        <w:t>public</w:t>
      </w:r>
      <w:r w:rsidRPr="00C91CC3">
        <w:rPr>
          <w:rFonts w:ascii="微软雅黑" w:eastAsia="微软雅黑" w:hAnsi="微软雅黑" w:cs="微软雅黑" w:hint="eastAsia"/>
          <w:b w:val="0"/>
          <w:sz w:val="18"/>
          <w:szCs w:val="22"/>
          <w:lang w:eastAsia="zh-CN"/>
          <w14:ligatures w14:val="standard"/>
        </w:rPr>
        <w:t>表中缺失了特征</w:t>
      </w:r>
      <w:proofErr w:type="spellStart"/>
      <w:r w:rsidRPr="006D0226">
        <w:rPr>
          <w:rFonts w:eastAsiaTheme="minorHAnsi" w:cstheme="minorBidi"/>
          <w:b w:val="0"/>
          <w:sz w:val="18"/>
          <w:szCs w:val="22"/>
          <w:lang w:eastAsia="zh-CN"/>
          <w14:ligatures w14:val="standard"/>
        </w:rPr>
        <w:t>sub_class</w:t>
      </w:r>
      <w:proofErr w:type="spellEnd"/>
      <w:r w:rsidRPr="006D0226">
        <w:rPr>
          <w:rFonts w:ascii="宋体" w:eastAsia="宋体" w:hAnsi="宋体" w:cs="宋体" w:hint="eastAsia"/>
          <w:b w:val="0"/>
          <w:sz w:val="18"/>
          <w:szCs w:val="22"/>
          <w:lang w:eastAsia="zh-CN"/>
          <w14:ligatures w14:val="standard"/>
        </w:rPr>
        <w:t>。</w:t>
      </w:r>
      <w:r w:rsidRPr="00C91CC3">
        <w:rPr>
          <w:rFonts w:ascii="微软雅黑" w:eastAsia="微软雅黑" w:hAnsi="微软雅黑" w:cs="微软雅黑" w:hint="eastAsia"/>
          <w:b w:val="0"/>
          <w:sz w:val="18"/>
          <w:szCs w:val="22"/>
          <w:lang w:eastAsia="zh-CN"/>
          <w14:ligatures w14:val="standard"/>
        </w:rPr>
        <w:t>考虑在</w:t>
      </w:r>
      <w:r w:rsidR="006E1715" w:rsidRPr="006D0226">
        <w:rPr>
          <w:rFonts w:eastAsiaTheme="minorHAnsi" w:cstheme="minorBidi" w:hint="eastAsia"/>
          <w:b w:val="0"/>
          <w:sz w:val="18"/>
          <w:szCs w:val="22"/>
          <w:lang w:eastAsia="zh-CN"/>
          <w14:ligatures w14:val="standard"/>
        </w:rPr>
        <w:t>public</w:t>
      </w:r>
      <w:r w:rsidRPr="00C91CC3">
        <w:rPr>
          <w:rFonts w:ascii="微软雅黑" w:eastAsia="微软雅黑" w:hAnsi="微软雅黑" w:cs="微软雅黑" w:hint="eastAsia"/>
          <w:b w:val="0"/>
          <w:sz w:val="18"/>
          <w:szCs w:val="22"/>
          <w:lang w:eastAsia="zh-CN"/>
          <w14:ligatures w14:val="standard"/>
        </w:rPr>
        <w:t>表中构建这一特征。</w:t>
      </w:r>
    </w:p>
    <w:p w14:paraId="09F5C070" w14:textId="43108FB9" w:rsidR="001C6105" w:rsidRPr="00D2093E" w:rsidRDefault="001C6105" w:rsidP="00D2093E">
      <w:pPr>
        <w:pStyle w:val="Head2"/>
        <w:rPr>
          <w:rStyle w:val="Label"/>
          <w:lang w:eastAsia="zh-CN"/>
        </w:rPr>
      </w:pPr>
      <w:r>
        <w:rPr>
          <w:rStyle w:val="Label"/>
          <w:lang w:eastAsia="zh-CN"/>
          <w14:ligatures w14:val="standard"/>
        </w:rPr>
        <w:t>3.</w:t>
      </w:r>
      <w:r w:rsidR="008919CD">
        <w:rPr>
          <w:rStyle w:val="Label"/>
          <w:lang w:eastAsia="zh-CN"/>
          <w14:ligatures w14:val="standard"/>
        </w:rPr>
        <w:t>2</w:t>
      </w:r>
      <w:r w:rsidRPr="00D2093E">
        <w:rPr>
          <w:rStyle w:val="Label"/>
          <w:rFonts w:hint="eastAsia"/>
          <w:lang w:eastAsia="zh-CN"/>
          <w14:ligatures w14:val="standard"/>
        </w:rPr>
        <w:t xml:space="preserve"> </w:t>
      </w:r>
      <w:r w:rsidR="006E1715" w:rsidRPr="00D2093E">
        <w:rPr>
          <w:rStyle w:val="Label"/>
          <w:rFonts w:ascii="宋体" w:eastAsia="宋体" w:hAnsi="宋体" w:cs="宋体" w:hint="eastAsia"/>
          <w:lang w:eastAsia="zh-CN"/>
          <w14:ligatures w14:val="standard"/>
        </w:rPr>
        <w:t>构建特征</w:t>
      </w:r>
    </w:p>
    <w:p w14:paraId="0FD155DA" w14:textId="0A4DA0B0" w:rsidR="00C91CC3" w:rsidRDefault="00AB62D0" w:rsidP="00A30920">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由</w:t>
      </w:r>
      <w:r w:rsidRPr="00184103">
        <w:rPr>
          <w:rFonts w:eastAsiaTheme="minorHAnsi" w:cstheme="minorBidi" w:hint="eastAsia"/>
          <w:b w:val="0"/>
          <w:sz w:val="18"/>
          <w:szCs w:val="22"/>
          <w:lang w:eastAsia="zh-CN"/>
          <w14:ligatures w14:val="standard"/>
        </w:rPr>
        <w:t>internet</w:t>
      </w:r>
      <w:r>
        <w:rPr>
          <w:rFonts w:ascii="微软雅黑" w:eastAsia="微软雅黑" w:hAnsi="微软雅黑" w:cs="微软雅黑" w:hint="eastAsia"/>
          <w:b w:val="0"/>
          <w:sz w:val="18"/>
          <w:szCs w:val="22"/>
          <w:lang w:eastAsia="zh-CN"/>
          <w14:ligatures w14:val="standard"/>
        </w:rPr>
        <w:t>表可知，</w:t>
      </w:r>
      <w:proofErr w:type="spellStart"/>
      <w:r w:rsidRPr="006D0226">
        <w:rPr>
          <w:rFonts w:eastAsiaTheme="minorHAnsi" w:cstheme="minorBidi" w:hint="eastAsia"/>
          <w:b w:val="0"/>
          <w:sz w:val="18"/>
          <w:szCs w:val="22"/>
          <w:lang w:eastAsia="zh-CN"/>
          <w14:ligatures w14:val="standard"/>
        </w:rPr>
        <w:t>sub_class</w:t>
      </w:r>
      <w:proofErr w:type="spellEnd"/>
      <w:r>
        <w:rPr>
          <w:rFonts w:ascii="微软雅黑" w:eastAsia="微软雅黑" w:hAnsi="微软雅黑" w:cs="微软雅黑" w:hint="eastAsia"/>
          <w:b w:val="0"/>
          <w:sz w:val="18"/>
          <w:szCs w:val="22"/>
          <w:lang w:eastAsia="zh-CN"/>
          <w14:ligatures w14:val="standard"/>
        </w:rPr>
        <w:t>有</w:t>
      </w:r>
      <w:r w:rsidRPr="006D0226">
        <w:rPr>
          <w:rFonts w:eastAsiaTheme="minorHAnsi" w:cstheme="minorBidi" w:hint="eastAsia"/>
          <w:b w:val="0"/>
          <w:sz w:val="18"/>
          <w:szCs w:val="22"/>
          <w:lang w:eastAsia="zh-CN"/>
          <w14:ligatures w14:val="standard"/>
        </w:rPr>
        <w:t>7</w:t>
      </w:r>
      <w:r>
        <w:rPr>
          <w:rFonts w:ascii="微软雅黑" w:eastAsia="微软雅黑" w:hAnsi="微软雅黑" w:cs="微软雅黑" w:hint="eastAsia"/>
          <w:b w:val="0"/>
          <w:sz w:val="18"/>
          <w:szCs w:val="22"/>
          <w:lang w:eastAsia="zh-CN"/>
          <w14:ligatures w14:val="standard"/>
        </w:rPr>
        <w:t>种类别，因此，在</w:t>
      </w:r>
      <w:r w:rsidRPr="006D0226">
        <w:rPr>
          <w:rFonts w:eastAsiaTheme="minorHAnsi" w:cstheme="minorBidi" w:hint="eastAsia"/>
          <w:b w:val="0"/>
          <w:sz w:val="18"/>
          <w:szCs w:val="22"/>
          <w:lang w:eastAsia="zh-CN"/>
          <w14:ligatures w14:val="standard"/>
        </w:rPr>
        <w:t>public</w:t>
      </w:r>
      <w:r>
        <w:rPr>
          <w:rFonts w:ascii="微软雅黑" w:eastAsia="微软雅黑" w:hAnsi="微软雅黑" w:cs="微软雅黑" w:hint="eastAsia"/>
          <w:b w:val="0"/>
          <w:sz w:val="18"/>
          <w:szCs w:val="22"/>
          <w:lang w:eastAsia="zh-CN"/>
          <w14:ligatures w14:val="standard"/>
        </w:rPr>
        <w:t>表中对</w:t>
      </w:r>
      <w:r w:rsidRPr="006D0226">
        <w:rPr>
          <w:rFonts w:eastAsiaTheme="minorHAnsi" w:cstheme="minorBidi" w:hint="eastAsia"/>
          <w:b w:val="0"/>
          <w:sz w:val="18"/>
          <w:szCs w:val="22"/>
          <w:lang w:eastAsia="zh-CN"/>
          <w14:ligatures w14:val="standard"/>
        </w:rPr>
        <w:t>class</w:t>
      </w:r>
      <w:r>
        <w:rPr>
          <w:rFonts w:ascii="微软雅黑" w:eastAsia="微软雅黑" w:hAnsi="微软雅黑" w:cs="微软雅黑" w:hint="eastAsia"/>
          <w:b w:val="0"/>
          <w:sz w:val="18"/>
          <w:szCs w:val="22"/>
          <w:lang w:eastAsia="zh-CN"/>
          <w14:ligatures w14:val="standard"/>
        </w:rPr>
        <w:t>中的每一种类别再分为</w:t>
      </w:r>
      <w:r w:rsidRPr="00FE5DE9">
        <w:rPr>
          <w:rFonts w:eastAsiaTheme="minorHAnsi" w:cstheme="minorBidi"/>
          <w:b w:val="0"/>
          <w:sz w:val="18"/>
          <w:szCs w:val="22"/>
          <w:lang w:eastAsia="zh-CN"/>
          <w14:ligatures w14:val="standard"/>
        </w:rPr>
        <w:t>7</w:t>
      </w:r>
      <w:r w:rsidR="00184103" w:rsidRPr="00FE5DE9">
        <w:rPr>
          <w:rFonts w:ascii="微软雅黑" w:eastAsia="微软雅黑" w:hAnsi="微软雅黑" w:cstheme="minorHAnsi"/>
          <w:b w:val="0"/>
          <w:sz w:val="18"/>
          <w:szCs w:val="22"/>
          <w:lang w:eastAsia="zh-CN"/>
          <w14:ligatures w14:val="standard"/>
        </w:rPr>
        <w:t>类</w:t>
      </w:r>
      <w:r>
        <w:rPr>
          <w:rFonts w:ascii="微软雅黑" w:eastAsia="微软雅黑" w:hAnsi="微软雅黑" w:cs="微软雅黑" w:hint="eastAsia"/>
          <w:b w:val="0"/>
          <w:sz w:val="18"/>
          <w:szCs w:val="22"/>
          <w:lang w:eastAsia="zh-CN"/>
          <w14:ligatures w14:val="standard"/>
        </w:rPr>
        <w:t>，这个过程采用</w:t>
      </w:r>
      <w:r w:rsidR="00B533AD">
        <w:rPr>
          <w:rFonts w:eastAsiaTheme="minorHAnsi" w:cstheme="minorBidi"/>
          <w:b w:val="0"/>
          <w:sz w:val="18"/>
          <w:szCs w:val="22"/>
          <w:lang w:eastAsia="zh-CN"/>
          <w14:ligatures w14:val="standard"/>
        </w:rPr>
        <w:t>K-</w:t>
      </w:r>
      <w:r w:rsidRPr="006D0226">
        <w:rPr>
          <w:rFonts w:eastAsiaTheme="minorHAnsi" w:cstheme="minorBidi" w:hint="eastAsia"/>
          <w:b w:val="0"/>
          <w:sz w:val="18"/>
          <w:szCs w:val="22"/>
          <w:lang w:eastAsia="zh-CN"/>
          <w14:ligatures w14:val="standard"/>
        </w:rPr>
        <w:t>means</w:t>
      </w:r>
      <w:r w:rsidR="008C0FB6" w:rsidRPr="00FE5DE9">
        <w:rPr>
          <w:sz w:val="18"/>
          <w:szCs w:val="18"/>
          <w:vertAlign w:val="superscript"/>
          <w:lang w:eastAsia="zh-CN"/>
          <w14:ligatures w14:val="standard"/>
        </w:rPr>
        <w:t>[</w:t>
      </w:r>
      <w:r w:rsidR="00DA3537" w:rsidRPr="00FE5DE9">
        <w:rPr>
          <w:sz w:val="18"/>
          <w:szCs w:val="18"/>
          <w:vertAlign w:val="superscript"/>
          <w:lang w:eastAsia="zh-CN"/>
          <w14:ligatures w14:val="standard"/>
        </w:rPr>
        <w:t>7</w:t>
      </w:r>
      <w:r w:rsidR="008C0FB6" w:rsidRPr="00FE5DE9">
        <w:rPr>
          <w:sz w:val="18"/>
          <w:szCs w:val="18"/>
          <w:vertAlign w:val="superscript"/>
          <w:lang w:eastAsia="zh-CN"/>
          <w14:ligatures w14:val="standard"/>
        </w:rPr>
        <w:t>]</w:t>
      </w:r>
      <w:r>
        <w:rPr>
          <w:rFonts w:ascii="微软雅黑" w:eastAsia="微软雅黑" w:hAnsi="微软雅黑" w:cs="微软雅黑" w:hint="eastAsia"/>
          <w:b w:val="0"/>
          <w:sz w:val="18"/>
          <w:szCs w:val="22"/>
          <w:lang w:eastAsia="zh-CN"/>
          <w14:ligatures w14:val="standard"/>
        </w:rPr>
        <w:t>聚类。</w:t>
      </w:r>
    </w:p>
    <w:p w14:paraId="03CC0271" w14:textId="1C94B829" w:rsidR="00AB62D0" w:rsidRDefault="00AB62D0" w:rsidP="00A30920">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构建</w:t>
      </w:r>
      <w:proofErr w:type="gramStart"/>
      <w:r>
        <w:rPr>
          <w:rFonts w:ascii="微软雅黑" w:eastAsia="微软雅黑" w:hAnsi="微软雅黑" w:cs="微软雅黑" w:hint="eastAsia"/>
          <w:b w:val="0"/>
          <w:sz w:val="18"/>
          <w:szCs w:val="22"/>
          <w:lang w:eastAsia="zh-CN"/>
          <w14:ligatures w14:val="standard"/>
        </w:rPr>
        <w:t>好特征</w:t>
      </w:r>
      <w:proofErr w:type="gramEnd"/>
      <w:r>
        <w:rPr>
          <w:rFonts w:ascii="微软雅黑" w:eastAsia="微软雅黑" w:hAnsi="微软雅黑" w:cs="微软雅黑" w:hint="eastAsia"/>
          <w:b w:val="0"/>
          <w:sz w:val="18"/>
          <w:szCs w:val="22"/>
          <w:lang w:eastAsia="zh-CN"/>
          <w14:ligatures w14:val="standard"/>
        </w:rPr>
        <w:t>之后，查看其特征重要性，</w:t>
      </w:r>
      <w:proofErr w:type="spellStart"/>
      <w:r w:rsidRPr="006D0226">
        <w:rPr>
          <w:rFonts w:eastAsiaTheme="minorHAnsi" w:cstheme="minorBidi" w:hint="eastAsia"/>
          <w:b w:val="0"/>
          <w:sz w:val="18"/>
          <w:szCs w:val="22"/>
          <w:lang w:eastAsia="zh-CN"/>
          <w14:ligatures w14:val="standard"/>
        </w:rPr>
        <w:t>sub_class</w:t>
      </w:r>
      <w:proofErr w:type="spellEnd"/>
      <w:r>
        <w:rPr>
          <w:rFonts w:ascii="微软雅黑" w:eastAsia="微软雅黑" w:hAnsi="微软雅黑" w:cs="微软雅黑" w:hint="eastAsia"/>
          <w:b w:val="0"/>
          <w:sz w:val="18"/>
          <w:szCs w:val="22"/>
          <w:lang w:eastAsia="zh-CN"/>
          <w14:ligatures w14:val="standard"/>
        </w:rPr>
        <w:t>排到了第一，如图</w:t>
      </w:r>
      <w:r w:rsidR="0052475E">
        <w:rPr>
          <w:rFonts w:eastAsiaTheme="minorHAnsi" w:cstheme="minorBidi"/>
          <w:b w:val="0"/>
          <w:sz w:val="18"/>
          <w:szCs w:val="22"/>
          <w:lang w:eastAsia="zh-CN"/>
          <w14:ligatures w14:val="standard"/>
        </w:rPr>
        <w:t>5</w:t>
      </w:r>
      <w:r>
        <w:rPr>
          <w:rFonts w:ascii="微软雅黑" w:eastAsia="微软雅黑" w:hAnsi="微软雅黑" w:cs="微软雅黑" w:hint="eastAsia"/>
          <w:b w:val="0"/>
          <w:sz w:val="18"/>
          <w:szCs w:val="22"/>
          <w:lang w:eastAsia="zh-CN"/>
          <w14:ligatures w14:val="standard"/>
        </w:rPr>
        <w:t>所示。证实了分析的准确性以及特征构建的有效性。</w:t>
      </w:r>
    </w:p>
    <w:p w14:paraId="3C10FB22" w14:textId="5F516886" w:rsidR="00AB62D0" w:rsidRDefault="00AB62D0" w:rsidP="00D318A3">
      <w:pPr>
        <w:pStyle w:val="Head1"/>
        <w:spacing w:before="0" w:after="0"/>
        <w:ind w:left="0" w:firstLine="280"/>
        <w:jc w:val="center"/>
        <w:rPr>
          <w:rFonts w:ascii="微软雅黑" w:eastAsia="微软雅黑" w:hAnsi="微软雅黑" w:cs="微软雅黑"/>
          <w:b w:val="0"/>
          <w:sz w:val="18"/>
          <w:szCs w:val="22"/>
          <w:lang w:eastAsia="zh-CN"/>
          <w14:ligatures w14:val="standard"/>
        </w:rPr>
      </w:pPr>
      <w:r>
        <w:rPr>
          <w:noProof/>
        </w:rPr>
        <w:lastRenderedPageBreak/>
        <w:drawing>
          <wp:inline distT="0" distB="0" distL="0" distR="0" wp14:anchorId="55F3E5B0" wp14:editId="6467CC02">
            <wp:extent cx="2483893" cy="1609078"/>
            <wp:effectExtent l="0" t="0" r="0" b="0"/>
            <wp:docPr id="12" name="图片 11">
              <a:extLst xmlns:a="http://schemas.openxmlformats.org/drawingml/2006/main">
                <a:ext uri="{FF2B5EF4-FFF2-40B4-BE49-F238E27FC236}">
                  <a16:creationId xmlns:a16="http://schemas.microsoft.com/office/drawing/2014/main" id="{0D2FD8B0-6AFB-4756-9F1C-163DBC7E3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D2FD8B0-6AFB-4756-9F1C-163DBC7E323D}"/>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16811" cy="1630402"/>
                    </a:xfrm>
                    <a:prstGeom prst="rect">
                      <a:avLst/>
                    </a:prstGeom>
                  </pic:spPr>
                </pic:pic>
              </a:graphicData>
            </a:graphic>
          </wp:inline>
        </w:drawing>
      </w:r>
    </w:p>
    <w:p w14:paraId="5123D131" w14:textId="1FD82251" w:rsidR="00AB62D0" w:rsidRDefault="00AB62D0" w:rsidP="009F1E88">
      <w:pPr>
        <w:pStyle w:val="Head1"/>
        <w:spacing w:before="0" w:after="0"/>
        <w:ind w:leftChars="156" w:left="281" w:firstLine="280"/>
        <w:jc w:val="center"/>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图</w:t>
      </w:r>
      <w:r w:rsidR="0052475E">
        <w:rPr>
          <w:rFonts w:eastAsiaTheme="minorHAnsi" w:cstheme="minorBidi"/>
          <w:b w:val="0"/>
          <w:sz w:val="18"/>
          <w:szCs w:val="22"/>
          <w:lang w:eastAsia="zh-CN"/>
          <w14:ligatures w14:val="standard"/>
        </w:rPr>
        <w:t>5</w:t>
      </w:r>
      <w:r w:rsidR="00BF4940" w:rsidRPr="00BF4940">
        <w:rPr>
          <w:rStyle w:val="Label"/>
          <w:rFonts w:ascii="微软雅黑" w:eastAsia="微软雅黑" w:hAnsi="微软雅黑" w:cs="微软雅黑" w:hint="eastAsia"/>
          <w:b w:val="0"/>
          <w:bCs/>
          <w:sz w:val="18"/>
          <w:szCs w:val="18"/>
          <w:lang w:eastAsia="zh-CN"/>
          <w14:ligatures w14:val="standard"/>
        </w:rPr>
        <w:t>：</w:t>
      </w:r>
      <w:r w:rsidR="009F1E88">
        <w:rPr>
          <w:rFonts w:ascii="微软雅黑" w:eastAsia="微软雅黑" w:hAnsi="微软雅黑" w:cs="微软雅黑" w:hint="eastAsia"/>
          <w:b w:val="0"/>
          <w:sz w:val="18"/>
          <w:szCs w:val="22"/>
          <w:lang w:eastAsia="zh-CN"/>
          <w14:ligatures w14:val="standard"/>
        </w:rPr>
        <w:t>特征重要</w:t>
      </w:r>
      <w:r w:rsidR="00124B1B">
        <w:rPr>
          <w:rFonts w:ascii="微软雅黑" w:eastAsia="微软雅黑" w:hAnsi="微软雅黑" w:cs="微软雅黑" w:hint="eastAsia"/>
          <w:b w:val="0"/>
          <w:sz w:val="18"/>
          <w:szCs w:val="22"/>
          <w:lang w:eastAsia="zh-CN"/>
          <w14:ligatures w14:val="standard"/>
        </w:rPr>
        <w:t>性</w:t>
      </w:r>
    </w:p>
    <w:p w14:paraId="44CB4EE5" w14:textId="377CC1D7" w:rsidR="009F1E88" w:rsidRPr="00D2093E" w:rsidRDefault="009F1E88" w:rsidP="00D2093E">
      <w:pPr>
        <w:pStyle w:val="Head2"/>
        <w:rPr>
          <w:rStyle w:val="Label"/>
          <w:lang w:eastAsia="zh-CN"/>
        </w:rPr>
      </w:pPr>
      <w:r>
        <w:rPr>
          <w:rStyle w:val="Label"/>
          <w:lang w:eastAsia="zh-CN"/>
          <w14:ligatures w14:val="standard"/>
        </w:rPr>
        <w:t>3.</w:t>
      </w:r>
      <w:r w:rsidR="00B907E4">
        <w:rPr>
          <w:rStyle w:val="Label"/>
          <w:lang w:eastAsia="zh-CN"/>
          <w14:ligatures w14:val="standard"/>
        </w:rPr>
        <w:t>3</w:t>
      </w:r>
      <w:r w:rsidRPr="00D2093E">
        <w:rPr>
          <w:rStyle w:val="Label"/>
          <w:rFonts w:hint="eastAsia"/>
          <w:lang w:eastAsia="zh-CN"/>
          <w14:ligatures w14:val="standard"/>
        </w:rPr>
        <w:t xml:space="preserve"> </w:t>
      </w:r>
      <w:r w:rsidRPr="00D2093E">
        <w:rPr>
          <w:rStyle w:val="Label"/>
          <w:rFonts w:ascii="宋体" w:eastAsia="宋体" w:hAnsi="宋体" w:cs="宋体" w:hint="eastAsia"/>
          <w:lang w:eastAsia="zh-CN"/>
          <w14:ligatures w14:val="standard"/>
        </w:rPr>
        <w:t>数据过滤</w:t>
      </w:r>
    </w:p>
    <w:p w14:paraId="23CFA4CD" w14:textId="2A56945C" w:rsidR="009F1E88" w:rsidRDefault="009F1E88" w:rsidP="001A4317">
      <w:pPr>
        <w:pStyle w:val="Head1"/>
        <w:spacing w:before="0" w:after="0" w:line="264" w:lineRule="auto"/>
        <w:ind w:leftChars="77" w:left="139"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为了合理的</w:t>
      </w:r>
      <w:proofErr w:type="gramStart"/>
      <w:r>
        <w:rPr>
          <w:rFonts w:ascii="微软雅黑" w:eastAsia="微软雅黑" w:hAnsi="微软雅黑" w:cs="微软雅黑" w:hint="eastAsia"/>
          <w:b w:val="0"/>
          <w:sz w:val="18"/>
          <w:szCs w:val="22"/>
          <w:lang w:eastAsia="zh-CN"/>
          <w14:ligatures w14:val="standard"/>
        </w:rPr>
        <w:t>利用双表数据</w:t>
      </w:r>
      <w:proofErr w:type="gramEnd"/>
      <w:r>
        <w:rPr>
          <w:rFonts w:ascii="微软雅黑" w:eastAsia="微软雅黑" w:hAnsi="微软雅黑" w:cs="微软雅黑" w:hint="eastAsia"/>
          <w:b w:val="0"/>
          <w:sz w:val="18"/>
          <w:szCs w:val="22"/>
          <w:lang w:eastAsia="zh-CN"/>
          <w14:ligatures w14:val="standard"/>
        </w:rPr>
        <w:t>，</w:t>
      </w:r>
      <w:r w:rsidR="003A6846">
        <w:rPr>
          <w:rFonts w:ascii="微软雅黑" w:eastAsia="微软雅黑" w:hAnsi="微软雅黑" w:cs="微软雅黑" w:hint="eastAsia"/>
          <w:b w:val="0"/>
          <w:sz w:val="18"/>
          <w:szCs w:val="22"/>
          <w:lang w:eastAsia="zh-CN"/>
          <w14:ligatures w14:val="standard"/>
        </w:rPr>
        <w:t>将原训练集扩充到一个合理的数据量，以</w:t>
      </w:r>
      <w:r w:rsidR="003A6846" w:rsidRPr="006D0226">
        <w:rPr>
          <w:rFonts w:eastAsiaTheme="minorHAnsi" w:cstheme="minorBidi" w:hint="eastAsia"/>
          <w:b w:val="0"/>
          <w:sz w:val="18"/>
          <w:szCs w:val="22"/>
          <w:lang w:eastAsia="zh-CN"/>
          <w14:ligatures w14:val="standard"/>
        </w:rPr>
        <w:t>public</w:t>
      </w:r>
      <w:r w:rsidR="003A6846">
        <w:rPr>
          <w:rFonts w:ascii="微软雅黑" w:eastAsia="微软雅黑" w:hAnsi="微软雅黑" w:cs="微软雅黑" w:hint="eastAsia"/>
          <w:b w:val="0"/>
          <w:sz w:val="18"/>
          <w:szCs w:val="22"/>
          <w:lang w:eastAsia="zh-CN"/>
          <w14:ligatures w14:val="standard"/>
        </w:rPr>
        <w:t>为训练集、</w:t>
      </w:r>
      <w:r w:rsidR="003A6846" w:rsidRPr="006D0226">
        <w:rPr>
          <w:rFonts w:eastAsiaTheme="minorHAnsi" w:cstheme="minorBidi" w:hint="eastAsia"/>
          <w:b w:val="0"/>
          <w:sz w:val="18"/>
          <w:szCs w:val="22"/>
          <w:lang w:eastAsia="zh-CN"/>
          <w14:ligatures w14:val="standard"/>
        </w:rPr>
        <w:t>internet</w:t>
      </w:r>
      <w:r w:rsidR="003A6846">
        <w:rPr>
          <w:rFonts w:ascii="微软雅黑" w:eastAsia="微软雅黑" w:hAnsi="微软雅黑" w:cs="微软雅黑" w:hint="eastAsia"/>
          <w:b w:val="0"/>
          <w:sz w:val="18"/>
          <w:szCs w:val="22"/>
          <w:lang w:eastAsia="zh-CN"/>
          <w14:ligatures w14:val="standard"/>
        </w:rPr>
        <w:t>表作为测试集，对</w:t>
      </w:r>
      <w:r w:rsidR="003A6846" w:rsidRPr="006D0226">
        <w:rPr>
          <w:rFonts w:eastAsiaTheme="minorHAnsi" w:cstheme="minorBidi" w:hint="eastAsia"/>
          <w:b w:val="0"/>
          <w:sz w:val="18"/>
          <w:szCs w:val="22"/>
          <w:lang w:eastAsia="zh-CN"/>
          <w14:ligatures w14:val="standard"/>
        </w:rPr>
        <w:t>internet</w:t>
      </w:r>
      <w:r w:rsidR="003A6846">
        <w:rPr>
          <w:rFonts w:ascii="微软雅黑" w:eastAsia="微软雅黑" w:hAnsi="微软雅黑" w:cs="微软雅黑" w:hint="eastAsia"/>
          <w:b w:val="0"/>
          <w:sz w:val="18"/>
          <w:szCs w:val="22"/>
          <w:lang w:eastAsia="zh-CN"/>
          <w14:ligatures w14:val="standard"/>
        </w:rPr>
        <w:t>表进行预测。筛选出模型预测准确的一部分与</w:t>
      </w:r>
      <w:r w:rsidR="003A6846" w:rsidRPr="006D0226">
        <w:rPr>
          <w:rFonts w:eastAsiaTheme="minorHAnsi" w:cstheme="minorBidi" w:hint="eastAsia"/>
          <w:b w:val="0"/>
          <w:sz w:val="18"/>
          <w:szCs w:val="22"/>
          <w:lang w:eastAsia="zh-CN"/>
          <w14:ligatures w14:val="standard"/>
        </w:rPr>
        <w:t>public</w:t>
      </w:r>
      <w:r w:rsidR="003A6846">
        <w:rPr>
          <w:rFonts w:ascii="微软雅黑" w:eastAsia="微软雅黑" w:hAnsi="微软雅黑" w:cs="微软雅黑" w:hint="eastAsia"/>
          <w:b w:val="0"/>
          <w:sz w:val="18"/>
          <w:szCs w:val="22"/>
          <w:lang w:eastAsia="zh-CN"/>
          <w14:ligatures w14:val="standard"/>
        </w:rPr>
        <w:t>表合并共同构成最终训练集。</w:t>
      </w:r>
    </w:p>
    <w:p w14:paraId="56865726" w14:textId="52563324" w:rsidR="003A6846" w:rsidRDefault="003A6846" w:rsidP="00DC4EB1">
      <w:pPr>
        <w:pStyle w:val="Head1"/>
        <w:spacing w:before="0" w:after="0" w:line="264" w:lineRule="auto"/>
        <w:ind w:leftChars="77" w:left="139"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这里算法模型选用</w:t>
      </w:r>
      <w:proofErr w:type="spellStart"/>
      <w:r w:rsidRPr="006D0226">
        <w:rPr>
          <w:rFonts w:eastAsiaTheme="minorHAnsi" w:cstheme="minorBidi" w:hint="eastAsia"/>
          <w:b w:val="0"/>
          <w:sz w:val="18"/>
          <w:szCs w:val="22"/>
          <w:lang w:eastAsia="zh-CN"/>
          <w14:ligatures w14:val="standard"/>
        </w:rPr>
        <w:t>CatBoost</w:t>
      </w:r>
      <w:proofErr w:type="spellEnd"/>
      <w:r w:rsidR="00B234D5">
        <w:rPr>
          <w:rFonts w:ascii="宋体" w:eastAsia="宋体" w:hAnsi="宋体" w:cs="宋体" w:hint="eastAsia"/>
          <w:b w:val="0"/>
          <w:sz w:val="18"/>
          <w:szCs w:val="22"/>
          <w:lang w:eastAsia="zh-CN"/>
          <w14:ligatures w14:val="standard"/>
        </w:rPr>
        <w:t>，</w:t>
      </w:r>
      <w:r w:rsidR="00B234D5" w:rsidRPr="00B234D5">
        <w:rPr>
          <w:rFonts w:ascii="微软雅黑" w:eastAsia="微软雅黑" w:hAnsi="微软雅黑" w:cs="微软雅黑" w:hint="eastAsia"/>
          <w:b w:val="0"/>
          <w:sz w:val="18"/>
          <w:szCs w:val="22"/>
          <w:lang w:eastAsia="zh-CN"/>
          <w14:ligatures w14:val="standard"/>
        </w:rPr>
        <w:t>原因在于其</w:t>
      </w:r>
      <w:r>
        <w:rPr>
          <w:rFonts w:ascii="微软雅黑" w:eastAsia="微软雅黑" w:hAnsi="微软雅黑" w:cs="微软雅黑" w:hint="eastAsia"/>
          <w:b w:val="0"/>
          <w:sz w:val="18"/>
          <w:szCs w:val="22"/>
          <w:lang w:eastAsia="zh-CN"/>
          <w14:ligatures w14:val="standard"/>
        </w:rPr>
        <w:t>可以有效解决数据不平衡时的过拟合问题，适合本数据集的特点。</w:t>
      </w:r>
    </w:p>
    <w:p w14:paraId="2FBD5D1B" w14:textId="50009892" w:rsidR="003A6846" w:rsidRDefault="003A6846" w:rsidP="00DC4EB1">
      <w:pPr>
        <w:pStyle w:val="Head1"/>
        <w:spacing w:before="0" w:after="0" w:line="264" w:lineRule="auto"/>
        <w:ind w:leftChars="77" w:left="139"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数据过滤的过程中阈值的选择决定了最终使用的数据量。阈值代表违约的概率，过滤的目的是筛选出</w:t>
      </w:r>
      <w:r w:rsidR="009363AF">
        <w:rPr>
          <w:rFonts w:ascii="微软雅黑" w:eastAsia="微软雅黑" w:hAnsi="微软雅黑" w:cs="微软雅黑" w:hint="eastAsia"/>
          <w:b w:val="0"/>
          <w:sz w:val="18"/>
          <w:szCs w:val="22"/>
          <w:lang w:eastAsia="zh-CN"/>
          <w14:ligatures w14:val="standard"/>
        </w:rPr>
        <w:t>小于这个概率</w:t>
      </w:r>
      <w:proofErr w:type="gramStart"/>
      <w:r w:rsidR="009363AF">
        <w:rPr>
          <w:rFonts w:ascii="微软雅黑" w:eastAsia="微软雅黑" w:hAnsi="微软雅黑" w:cs="微软雅黑" w:hint="eastAsia"/>
          <w:b w:val="0"/>
          <w:sz w:val="18"/>
          <w:szCs w:val="22"/>
          <w:lang w:eastAsia="zh-CN"/>
          <w14:ligatures w14:val="standard"/>
        </w:rPr>
        <w:t>不</w:t>
      </w:r>
      <w:proofErr w:type="gramEnd"/>
      <w:r w:rsidR="009363AF">
        <w:rPr>
          <w:rFonts w:ascii="微软雅黑" w:eastAsia="微软雅黑" w:hAnsi="微软雅黑" w:cs="微软雅黑" w:hint="eastAsia"/>
          <w:b w:val="0"/>
          <w:sz w:val="18"/>
          <w:szCs w:val="22"/>
          <w:lang w:eastAsia="zh-CN"/>
          <w14:ligatures w14:val="standard"/>
        </w:rPr>
        <w:t>违约的部分。选择不同阈值筛选出的数据量的变化如图</w:t>
      </w:r>
      <w:r w:rsidR="0052475E">
        <w:rPr>
          <w:rFonts w:eastAsiaTheme="minorHAnsi" w:cstheme="minorBidi"/>
          <w:b w:val="0"/>
          <w:sz w:val="18"/>
          <w:szCs w:val="22"/>
          <w:lang w:eastAsia="zh-CN"/>
          <w14:ligatures w14:val="standard"/>
        </w:rPr>
        <w:t>6</w:t>
      </w:r>
      <w:r w:rsidR="009363AF">
        <w:rPr>
          <w:rFonts w:ascii="微软雅黑" w:eastAsia="微软雅黑" w:hAnsi="微软雅黑" w:cs="微软雅黑" w:hint="eastAsia"/>
          <w:b w:val="0"/>
          <w:sz w:val="18"/>
          <w:szCs w:val="22"/>
          <w:lang w:eastAsia="zh-CN"/>
          <w14:ligatures w14:val="standard"/>
        </w:rPr>
        <w:t>所示。本方案希望</w:t>
      </w:r>
      <w:r w:rsidR="004E1F1B">
        <w:rPr>
          <w:rFonts w:ascii="微软雅黑" w:eastAsia="微软雅黑" w:hAnsi="微软雅黑" w:cs="微软雅黑" w:hint="eastAsia"/>
          <w:b w:val="0"/>
          <w:sz w:val="18"/>
          <w:szCs w:val="22"/>
          <w:lang w:eastAsia="zh-CN"/>
          <w14:ligatures w14:val="standard"/>
        </w:rPr>
        <w:t>在阈值尽量低的情况下</w:t>
      </w:r>
      <w:r w:rsidR="009363AF">
        <w:rPr>
          <w:rFonts w:ascii="微软雅黑" w:eastAsia="微软雅黑" w:hAnsi="微软雅黑" w:cs="微软雅黑" w:hint="eastAsia"/>
          <w:b w:val="0"/>
          <w:sz w:val="18"/>
          <w:szCs w:val="22"/>
          <w:lang w:eastAsia="zh-CN"/>
          <w14:ligatures w14:val="standard"/>
        </w:rPr>
        <w:t>筛选出尽量多的数据，所以选择阈值为</w:t>
      </w:r>
      <w:r w:rsidR="009363AF" w:rsidRPr="006D0226">
        <w:rPr>
          <w:rFonts w:eastAsiaTheme="minorHAnsi" w:cstheme="minorBidi" w:hint="eastAsia"/>
          <w:b w:val="0"/>
          <w:sz w:val="18"/>
          <w:szCs w:val="22"/>
          <w:lang w:eastAsia="zh-CN"/>
          <w14:ligatures w14:val="standard"/>
        </w:rPr>
        <w:t>0</w:t>
      </w:r>
      <w:r w:rsidR="009363AF" w:rsidRPr="006D0226">
        <w:rPr>
          <w:rFonts w:eastAsiaTheme="minorHAnsi" w:cstheme="minorBidi"/>
          <w:b w:val="0"/>
          <w:sz w:val="18"/>
          <w:szCs w:val="22"/>
          <w:lang w:eastAsia="zh-CN"/>
          <w14:ligatures w14:val="standard"/>
        </w:rPr>
        <w:t>.07</w:t>
      </w:r>
      <w:r w:rsidR="009363AF" w:rsidRPr="006D0226">
        <w:rPr>
          <w:rFonts w:ascii="宋体" w:eastAsia="宋体" w:hAnsi="宋体" w:cs="宋体" w:hint="eastAsia"/>
          <w:b w:val="0"/>
          <w:sz w:val="18"/>
          <w:szCs w:val="22"/>
          <w:lang w:eastAsia="zh-CN"/>
          <w14:ligatures w14:val="standard"/>
        </w:rPr>
        <w:t>，</w:t>
      </w:r>
      <w:r w:rsidR="009363AF">
        <w:rPr>
          <w:rFonts w:ascii="微软雅黑" w:eastAsia="微软雅黑" w:hAnsi="微软雅黑" w:cs="微软雅黑" w:hint="eastAsia"/>
          <w:b w:val="0"/>
          <w:sz w:val="18"/>
          <w:szCs w:val="22"/>
          <w:lang w:eastAsia="zh-CN"/>
          <w14:ligatures w14:val="standard"/>
        </w:rPr>
        <w:t>该阈值下过滤出</w:t>
      </w:r>
      <w:r w:rsidR="009363AF" w:rsidRPr="006D0226">
        <w:rPr>
          <w:rFonts w:eastAsiaTheme="minorHAnsi" w:cstheme="minorBidi" w:hint="eastAsia"/>
          <w:b w:val="0"/>
          <w:sz w:val="18"/>
          <w:szCs w:val="22"/>
          <w:lang w:eastAsia="zh-CN"/>
          <w14:ligatures w14:val="standard"/>
        </w:rPr>
        <w:t>5</w:t>
      </w:r>
      <w:r w:rsidR="009363AF" w:rsidRPr="006D0226">
        <w:rPr>
          <w:rFonts w:eastAsiaTheme="minorHAnsi" w:cstheme="minorBidi"/>
          <w:b w:val="0"/>
          <w:sz w:val="18"/>
          <w:szCs w:val="22"/>
          <w:lang w:eastAsia="zh-CN"/>
          <w14:ligatures w14:val="standard"/>
        </w:rPr>
        <w:t>9633</w:t>
      </w:r>
      <w:r w:rsidR="009363AF">
        <w:rPr>
          <w:rFonts w:ascii="微软雅黑" w:eastAsia="微软雅黑" w:hAnsi="微软雅黑" w:cs="微软雅黑" w:hint="eastAsia"/>
          <w:b w:val="0"/>
          <w:sz w:val="18"/>
          <w:szCs w:val="22"/>
          <w:lang w:eastAsia="zh-CN"/>
          <w14:ligatures w14:val="standard"/>
        </w:rPr>
        <w:t>条样本。</w:t>
      </w:r>
    </w:p>
    <w:p w14:paraId="0EF772CD" w14:textId="099A6819" w:rsidR="009363AF" w:rsidRDefault="009363AF" w:rsidP="00DC4EB1">
      <w:pPr>
        <w:pStyle w:val="Head1"/>
        <w:spacing w:before="0" w:after="0"/>
        <w:ind w:leftChars="77" w:left="139" w:firstLine="264"/>
        <w:jc w:val="center"/>
        <w:rPr>
          <w:rFonts w:ascii="微软雅黑" w:eastAsia="微软雅黑" w:hAnsi="微软雅黑" w:cs="微软雅黑"/>
          <w:b w:val="0"/>
          <w:sz w:val="18"/>
          <w:szCs w:val="22"/>
          <w:lang w:eastAsia="zh-CN"/>
          <w14:ligatures w14:val="standard"/>
        </w:rPr>
      </w:pPr>
      <w:r>
        <w:rPr>
          <w:noProof/>
        </w:rPr>
        <w:drawing>
          <wp:inline distT="0" distB="0" distL="0" distR="0" wp14:anchorId="5D3B61CB" wp14:editId="5AD91E9E">
            <wp:extent cx="2306064" cy="1812663"/>
            <wp:effectExtent l="0" t="0" r="0" b="0"/>
            <wp:docPr id="7" name="图片 6">
              <a:extLst xmlns:a="http://schemas.openxmlformats.org/drawingml/2006/main">
                <a:ext uri="{FF2B5EF4-FFF2-40B4-BE49-F238E27FC236}">
                  <a16:creationId xmlns:a16="http://schemas.microsoft.com/office/drawing/2014/main" id="{469F543B-7AA4-4F5F-B9CA-D6DC1D1BB4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469F543B-7AA4-4F5F-B9CA-D6DC1D1BB4E3}"/>
                        </a:ext>
                      </a:extLst>
                    </pic:cNvPr>
                    <pic:cNvPicPr>
                      <a:picLocks noChangeAspect="1"/>
                    </pic:cNvPicPr>
                  </pic:nvPicPr>
                  <pic:blipFill rotWithShape="1">
                    <a:blip r:embed="rId23" cstate="print">
                      <a:extLst>
                        <a:ext uri="{28A0092B-C50C-407E-A947-70E740481C1C}">
                          <a14:useLocalDpi xmlns:a14="http://schemas.microsoft.com/office/drawing/2010/main" val="0"/>
                        </a:ext>
                      </a:extLst>
                    </a:blip>
                    <a:srcRect l="7277" t="9497" r="11097" b="6667"/>
                    <a:stretch/>
                  </pic:blipFill>
                  <pic:spPr>
                    <a:xfrm>
                      <a:off x="0" y="0"/>
                      <a:ext cx="2320025" cy="1823637"/>
                    </a:xfrm>
                    <a:prstGeom prst="rect">
                      <a:avLst/>
                    </a:prstGeom>
                  </pic:spPr>
                </pic:pic>
              </a:graphicData>
            </a:graphic>
          </wp:inline>
        </w:drawing>
      </w:r>
    </w:p>
    <w:p w14:paraId="03984F18" w14:textId="1480249E" w:rsidR="009363AF" w:rsidRDefault="009363AF" w:rsidP="00AE3589">
      <w:pPr>
        <w:pStyle w:val="Head1"/>
        <w:spacing w:before="0" w:after="0"/>
        <w:ind w:leftChars="77" w:left="139" w:firstLine="264"/>
        <w:jc w:val="center"/>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图</w:t>
      </w:r>
      <w:r w:rsidR="0052475E">
        <w:rPr>
          <w:rFonts w:eastAsiaTheme="minorHAnsi" w:cstheme="minorBidi"/>
          <w:b w:val="0"/>
          <w:sz w:val="18"/>
          <w:szCs w:val="22"/>
          <w:lang w:eastAsia="zh-CN"/>
          <w14:ligatures w14:val="standard"/>
        </w:rPr>
        <w:t>6</w:t>
      </w:r>
      <w:r w:rsidR="00AE3589" w:rsidRPr="00BF4940">
        <w:rPr>
          <w:rStyle w:val="Label"/>
          <w:rFonts w:ascii="微软雅黑" w:eastAsia="微软雅黑" w:hAnsi="微软雅黑" w:cs="微软雅黑" w:hint="eastAsia"/>
          <w:b w:val="0"/>
          <w:bCs/>
          <w:sz w:val="18"/>
          <w:szCs w:val="18"/>
          <w:lang w:eastAsia="zh-CN"/>
          <w14:ligatures w14:val="standard"/>
        </w:rPr>
        <w:t>：</w:t>
      </w:r>
      <w:r>
        <w:rPr>
          <w:rFonts w:ascii="微软雅黑" w:eastAsia="微软雅黑" w:hAnsi="微软雅黑" w:cs="微软雅黑" w:hint="eastAsia"/>
          <w:b w:val="0"/>
          <w:sz w:val="18"/>
          <w:szCs w:val="22"/>
          <w:lang w:eastAsia="zh-CN"/>
          <w14:ligatures w14:val="standard"/>
        </w:rPr>
        <w:t>不同阈值</w:t>
      </w:r>
      <w:r w:rsidR="00124B1B">
        <w:rPr>
          <w:rFonts w:ascii="微软雅黑" w:eastAsia="微软雅黑" w:hAnsi="微软雅黑" w:cs="微软雅黑" w:hint="eastAsia"/>
          <w:b w:val="0"/>
          <w:sz w:val="18"/>
          <w:szCs w:val="22"/>
          <w:lang w:eastAsia="zh-CN"/>
          <w14:ligatures w14:val="standard"/>
        </w:rPr>
        <w:t>过滤</w:t>
      </w:r>
      <w:r>
        <w:rPr>
          <w:rFonts w:ascii="微软雅黑" w:eastAsia="微软雅黑" w:hAnsi="微软雅黑" w:cs="微软雅黑" w:hint="eastAsia"/>
          <w:b w:val="0"/>
          <w:sz w:val="18"/>
          <w:szCs w:val="22"/>
          <w:lang w:eastAsia="zh-CN"/>
          <w14:ligatures w14:val="standard"/>
        </w:rPr>
        <w:t>出</w:t>
      </w:r>
      <w:r w:rsidR="004E1F1B">
        <w:rPr>
          <w:rFonts w:ascii="微软雅黑" w:eastAsia="微软雅黑" w:hAnsi="微软雅黑" w:cs="微软雅黑" w:hint="eastAsia"/>
          <w:b w:val="0"/>
          <w:sz w:val="18"/>
          <w:szCs w:val="22"/>
          <w:lang w:eastAsia="zh-CN"/>
          <w14:ligatures w14:val="standard"/>
        </w:rPr>
        <w:t>的</w:t>
      </w:r>
      <w:r w:rsidR="00124B1B">
        <w:rPr>
          <w:rFonts w:ascii="微软雅黑" w:eastAsia="微软雅黑" w:hAnsi="微软雅黑" w:cs="微软雅黑" w:hint="eastAsia"/>
          <w:b w:val="0"/>
          <w:sz w:val="18"/>
          <w:szCs w:val="22"/>
          <w:lang w:eastAsia="zh-CN"/>
          <w14:ligatures w14:val="standard"/>
        </w:rPr>
        <w:t>不同</w:t>
      </w:r>
      <w:r>
        <w:rPr>
          <w:rFonts w:ascii="微软雅黑" w:eastAsia="微软雅黑" w:hAnsi="微软雅黑" w:cs="微软雅黑" w:hint="eastAsia"/>
          <w:b w:val="0"/>
          <w:sz w:val="18"/>
          <w:szCs w:val="22"/>
          <w:lang w:eastAsia="zh-CN"/>
          <w14:ligatures w14:val="standard"/>
        </w:rPr>
        <w:t>数据量</w:t>
      </w:r>
    </w:p>
    <w:p w14:paraId="53AA9870" w14:textId="3D9FED0C" w:rsidR="005F3447" w:rsidRPr="00D2093E" w:rsidRDefault="00AE7653" w:rsidP="00D2093E">
      <w:pPr>
        <w:pStyle w:val="Head1"/>
        <w:spacing w:before="380"/>
        <w:rPr>
          <w:rStyle w:val="Label"/>
          <w:lang w:eastAsia="zh-CN"/>
          <w14:ligatures w14:val="standard"/>
        </w:rPr>
      </w:pPr>
      <w:r>
        <w:rPr>
          <w:rStyle w:val="Label"/>
          <w:lang w:eastAsia="zh-CN"/>
          <w14:ligatures w14:val="standard"/>
        </w:rPr>
        <w:t>4</w:t>
      </w:r>
      <w:r w:rsidR="005F3447">
        <w:rPr>
          <w:rStyle w:val="Label"/>
          <w:rFonts w:hint="eastAsia"/>
          <w:lang w:eastAsia="zh-CN"/>
          <w14:ligatures w14:val="standard"/>
        </w:rPr>
        <w:t xml:space="preserve"> </w:t>
      </w:r>
      <w:r w:rsidRPr="00D2093E">
        <w:rPr>
          <w:rStyle w:val="Label"/>
          <w:rFonts w:ascii="宋体" w:eastAsia="宋体" w:hAnsi="宋体" w:cs="宋体" w:hint="eastAsia"/>
          <w:lang w:eastAsia="zh-CN"/>
          <w14:ligatures w14:val="standard"/>
        </w:rPr>
        <w:t>特征工程</w:t>
      </w:r>
    </w:p>
    <w:p w14:paraId="0D4C70CB" w14:textId="4AC03BBC" w:rsidR="00F94CB7" w:rsidRDefault="00EF23C9" w:rsidP="006B06EF">
      <w:pPr>
        <w:pStyle w:val="Head1"/>
        <w:spacing w:before="120" w:line="264" w:lineRule="auto"/>
        <w:ind w:left="0" w:firstLineChars="200" w:firstLine="360"/>
        <w:jc w:val="both"/>
        <w:rPr>
          <w:rFonts w:ascii="微软雅黑" w:eastAsia="微软雅黑" w:hAnsi="微软雅黑" w:cs="微软雅黑"/>
          <w:b w:val="0"/>
          <w:sz w:val="18"/>
          <w:szCs w:val="22"/>
          <w:lang w:eastAsia="zh-CN"/>
          <w14:ligatures w14:val="standard"/>
        </w:rPr>
      </w:pPr>
      <w:r w:rsidRPr="00EF23C9">
        <w:rPr>
          <w:rFonts w:ascii="微软雅黑" w:eastAsia="微软雅黑" w:hAnsi="微软雅黑" w:cs="微软雅黑" w:hint="eastAsia"/>
          <w:b w:val="0"/>
          <w:sz w:val="18"/>
          <w:szCs w:val="22"/>
          <w:lang w:eastAsia="zh-CN"/>
          <w14:ligatures w14:val="standard"/>
        </w:rPr>
        <w:t>特征工程</w:t>
      </w:r>
      <w:r w:rsidR="00B24570">
        <w:rPr>
          <w:rFonts w:ascii="微软雅黑" w:eastAsia="微软雅黑" w:hAnsi="微软雅黑" w:cs="微软雅黑" w:hint="eastAsia"/>
          <w:b w:val="0"/>
          <w:sz w:val="18"/>
          <w:szCs w:val="22"/>
          <w:lang w:eastAsia="zh-CN"/>
          <w14:ligatures w14:val="standard"/>
        </w:rPr>
        <w:t>部分主要</w:t>
      </w:r>
      <w:r w:rsidR="004E1F1B">
        <w:rPr>
          <w:rFonts w:ascii="微软雅黑" w:eastAsia="微软雅黑" w:hAnsi="微软雅黑" w:cs="微软雅黑" w:hint="eastAsia"/>
          <w:b w:val="0"/>
          <w:sz w:val="18"/>
          <w:szCs w:val="22"/>
          <w:lang w:eastAsia="zh-CN"/>
          <w14:ligatures w14:val="standard"/>
        </w:rPr>
        <w:t>分为</w:t>
      </w:r>
      <w:r>
        <w:rPr>
          <w:rFonts w:ascii="微软雅黑" w:eastAsia="微软雅黑" w:hAnsi="微软雅黑" w:cs="微软雅黑" w:hint="eastAsia"/>
          <w:b w:val="0"/>
          <w:sz w:val="18"/>
          <w:szCs w:val="22"/>
          <w:lang w:eastAsia="zh-CN"/>
          <w14:ligatures w14:val="standard"/>
        </w:rPr>
        <w:t>目标编码和交叉特征</w:t>
      </w:r>
      <w:r w:rsidR="004E1F1B">
        <w:rPr>
          <w:rFonts w:ascii="微软雅黑" w:eastAsia="微软雅黑" w:hAnsi="微软雅黑" w:cs="微软雅黑" w:hint="eastAsia"/>
          <w:b w:val="0"/>
          <w:sz w:val="18"/>
          <w:szCs w:val="22"/>
          <w:lang w:eastAsia="zh-CN"/>
          <w14:ligatures w14:val="standard"/>
        </w:rPr>
        <w:t>构造</w:t>
      </w:r>
      <w:r>
        <w:rPr>
          <w:rFonts w:ascii="微软雅黑" w:eastAsia="微软雅黑" w:hAnsi="微软雅黑" w:cs="微软雅黑" w:hint="eastAsia"/>
          <w:b w:val="0"/>
          <w:sz w:val="18"/>
          <w:szCs w:val="22"/>
          <w:lang w:eastAsia="zh-CN"/>
          <w14:ligatures w14:val="standard"/>
        </w:rPr>
        <w:t>。</w:t>
      </w:r>
    </w:p>
    <w:p w14:paraId="4EE85C92" w14:textId="24219FE5" w:rsidR="00F94CB7" w:rsidRPr="00D2093E" w:rsidRDefault="00F94CB7" w:rsidP="00F94CB7">
      <w:pPr>
        <w:pStyle w:val="Head2"/>
        <w:rPr>
          <w:rStyle w:val="Label"/>
          <w:lang w:eastAsia="zh-CN"/>
        </w:rPr>
      </w:pPr>
      <w:r>
        <w:rPr>
          <w:rStyle w:val="Label"/>
          <w:lang w:eastAsia="zh-CN"/>
          <w14:ligatures w14:val="standard"/>
        </w:rPr>
        <w:t>4.1</w:t>
      </w:r>
      <w:r w:rsidRPr="00D2093E">
        <w:rPr>
          <w:rStyle w:val="Label"/>
          <w:rFonts w:hint="eastAsia"/>
          <w:lang w:eastAsia="zh-CN"/>
          <w14:ligatures w14:val="standard"/>
        </w:rPr>
        <w:t xml:space="preserve"> </w:t>
      </w:r>
      <w:r w:rsidRPr="00D2093E">
        <w:rPr>
          <w:rStyle w:val="Label"/>
          <w:rFonts w:ascii="宋体" w:eastAsia="宋体" w:hAnsi="宋体" w:cs="宋体" w:hint="eastAsia"/>
          <w:lang w:eastAsia="zh-CN"/>
          <w14:ligatures w14:val="standard"/>
        </w:rPr>
        <w:t>目标编码</w:t>
      </w:r>
    </w:p>
    <w:p w14:paraId="4BB4ED97" w14:textId="56A2D829" w:rsidR="00F94CB7" w:rsidRDefault="00F94CB7" w:rsidP="001A4317">
      <w:pPr>
        <w:pStyle w:val="Head1"/>
        <w:spacing w:before="12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目标编码是用标签的统计量对类别特征进行编码，即根据目标变量进行有监督的特征构造。编码过程中为了避免信息泄露的问题，</w:t>
      </w:r>
      <w:r w:rsidR="00B3391D">
        <w:rPr>
          <w:rFonts w:ascii="微软雅黑" w:eastAsia="微软雅黑" w:hAnsi="微软雅黑" w:cs="微软雅黑" w:hint="eastAsia"/>
          <w:b w:val="0"/>
          <w:sz w:val="18"/>
          <w:szCs w:val="22"/>
          <w:lang w:eastAsia="zh-CN"/>
          <w14:ligatures w14:val="standard"/>
        </w:rPr>
        <w:t>采用</w:t>
      </w:r>
      <w:r w:rsidR="00B3391D" w:rsidRPr="006D0226">
        <w:rPr>
          <w:rFonts w:eastAsiaTheme="minorHAnsi" w:cstheme="minorBidi" w:hint="eastAsia"/>
          <w:b w:val="0"/>
          <w:sz w:val="18"/>
          <w:szCs w:val="22"/>
          <w:lang w:eastAsia="zh-CN"/>
          <w14:ligatures w14:val="standard"/>
        </w:rPr>
        <w:t>K</w:t>
      </w:r>
      <w:r w:rsidR="00B3391D">
        <w:rPr>
          <w:rFonts w:ascii="微软雅黑" w:eastAsia="微软雅黑" w:hAnsi="微软雅黑" w:cs="微软雅黑" w:hint="eastAsia"/>
          <w:b w:val="0"/>
          <w:sz w:val="18"/>
          <w:szCs w:val="22"/>
          <w:lang w:eastAsia="zh-CN"/>
          <w14:ligatures w14:val="standard"/>
        </w:rPr>
        <w:t>折交叉统计法，即对其中的每一份数据，采用其他</w:t>
      </w:r>
      <w:r w:rsidR="00B3391D" w:rsidRPr="006D0226">
        <w:rPr>
          <w:rFonts w:eastAsiaTheme="minorHAnsi" w:cstheme="minorBidi" w:hint="eastAsia"/>
          <w:b w:val="0"/>
          <w:sz w:val="18"/>
          <w:szCs w:val="22"/>
          <w:lang w:eastAsia="zh-CN"/>
          <w14:ligatures w14:val="standard"/>
        </w:rPr>
        <w:t>K-</w:t>
      </w:r>
      <w:r w:rsidR="00B3391D" w:rsidRPr="006D0226">
        <w:rPr>
          <w:rFonts w:eastAsiaTheme="minorHAnsi" w:cstheme="minorBidi"/>
          <w:b w:val="0"/>
          <w:sz w:val="18"/>
          <w:szCs w:val="22"/>
          <w:lang w:eastAsia="zh-CN"/>
          <w14:ligatures w14:val="standard"/>
        </w:rPr>
        <w:t>1</w:t>
      </w:r>
      <w:r w:rsidR="00B3391D">
        <w:rPr>
          <w:rFonts w:ascii="微软雅黑" w:eastAsia="微软雅黑" w:hAnsi="微软雅黑" w:cs="微软雅黑" w:hint="eastAsia"/>
          <w:b w:val="0"/>
          <w:sz w:val="18"/>
          <w:szCs w:val="22"/>
          <w:lang w:eastAsia="zh-CN"/>
          <w14:ligatures w14:val="standard"/>
        </w:rPr>
        <w:t>份数据来计算每个类别对应目标变量的统计值，</w:t>
      </w:r>
      <w:r w:rsidR="005F25F1">
        <w:rPr>
          <w:rFonts w:ascii="微软雅黑" w:eastAsia="微软雅黑" w:hAnsi="微软雅黑" w:cs="微软雅黑" w:hint="eastAsia"/>
          <w:b w:val="0"/>
          <w:sz w:val="18"/>
          <w:szCs w:val="22"/>
          <w:lang w:eastAsia="zh-CN"/>
          <w14:ligatures w14:val="standard"/>
        </w:rPr>
        <w:t>即</w:t>
      </w:r>
      <w:r w:rsidR="00B3391D">
        <w:rPr>
          <w:rFonts w:ascii="微软雅黑" w:eastAsia="微软雅黑" w:hAnsi="微软雅黑" w:cs="微软雅黑" w:hint="eastAsia"/>
          <w:b w:val="0"/>
          <w:sz w:val="18"/>
          <w:szCs w:val="22"/>
          <w:lang w:eastAsia="zh-CN"/>
          <w14:ligatures w14:val="standard"/>
        </w:rPr>
        <w:t>未知数据在已知的数据里面取特征。</w:t>
      </w:r>
    </w:p>
    <w:p w14:paraId="3B55C232" w14:textId="2EA80BF8" w:rsidR="00B17329" w:rsidRDefault="005F25F1" w:rsidP="001A4317">
      <w:pPr>
        <w:pStyle w:val="Head1"/>
        <w:spacing w:before="12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本赛题</w:t>
      </w:r>
      <w:r w:rsidR="00EF23C9">
        <w:rPr>
          <w:rFonts w:ascii="微软雅黑" w:eastAsia="微软雅黑" w:hAnsi="微软雅黑" w:cs="微软雅黑" w:hint="eastAsia"/>
          <w:b w:val="0"/>
          <w:sz w:val="18"/>
          <w:szCs w:val="22"/>
          <w:lang w:eastAsia="zh-CN"/>
          <w14:ligatures w14:val="standard"/>
        </w:rPr>
        <w:t>目标编码部分依据</w:t>
      </w:r>
      <w:proofErr w:type="spellStart"/>
      <w:r w:rsidR="00EF23C9" w:rsidRPr="006D0226">
        <w:rPr>
          <w:rFonts w:eastAsiaTheme="minorHAnsi" w:cstheme="minorBidi" w:hint="eastAsia"/>
          <w:b w:val="0"/>
          <w:sz w:val="18"/>
          <w:szCs w:val="22"/>
          <w:lang w:eastAsia="zh-CN"/>
          <w14:ligatures w14:val="standard"/>
        </w:rPr>
        <w:t>house_exist</w:t>
      </w:r>
      <w:proofErr w:type="spellEnd"/>
      <w:r w:rsidR="00EF23C9" w:rsidRPr="006D0226">
        <w:rPr>
          <w:rFonts w:ascii="宋体" w:eastAsia="宋体" w:hAnsi="宋体" w:cs="宋体" w:hint="eastAsia"/>
          <w:b w:val="0"/>
          <w:sz w:val="18"/>
          <w:szCs w:val="22"/>
          <w:lang w:eastAsia="zh-CN"/>
          <w14:ligatures w14:val="standard"/>
        </w:rPr>
        <w:t>、</w:t>
      </w:r>
      <w:proofErr w:type="spellStart"/>
      <w:r w:rsidR="00EF23C9" w:rsidRPr="006D0226">
        <w:rPr>
          <w:rFonts w:eastAsiaTheme="minorHAnsi" w:cstheme="minorBidi" w:hint="eastAsia"/>
          <w:b w:val="0"/>
          <w:sz w:val="18"/>
          <w:szCs w:val="22"/>
          <w:lang w:eastAsia="zh-CN"/>
          <w14:ligatures w14:val="standard"/>
        </w:rPr>
        <w:t>debt_loan_ratio</w:t>
      </w:r>
      <w:proofErr w:type="spellEnd"/>
      <w:r w:rsidR="00EF23C9" w:rsidRPr="006D0226">
        <w:rPr>
          <w:rFonts w:ascii="宋体" w:eastAsia="宋体" w:hAnsi="宋体" w:cs="宋体" w:hint="eastAsia"/>
          <w:b w:val="0"/>
          <w:sz w:val="18"/>
          <w:szCs w:val="22"/>
          <w:lang w:eastAsia="zh-CN"/>
          <w14:ligatures w14:val="standard"/>
        </w:rPr>
        <w:t>、</w:t>
      </w:r>
      <w:r w:rsidR="00EF23C9" w:rsidRPr="006D0226">
        <w:rPr>
          <w:rFonts w:eastAsiaTheme="minorHAnsi" w:cstheme="minorBidi" w:hint="eastAsia"/>
          <w:b w:val="0"/>
          <w:sz w:val="18"/>
          <w:szCs w:val="22"/>
          <w:lang w:eastAsia="zh-CN"/>
          <w14:ligatures w14:val="standard"/>
        </w:rPr>
        <w:t>industry</w:t>
      </w:r>
      <w:r w:rsidR="00EF23C9" w:rsidRPr="006D0226">
        <w:rPr>
          <w:rFonts w:ascii="宋体" w:eastAsia="宋体" w:hAnsi="宋体" w:cs="宋体" w:hint="eastAsia"/>
          <w:b w:val="0"/>
          <w:sz w:val="18"/>
          <w:szCs w:val="22"/>
          <w:lang w:eastAsia="zh-CN"/>
          <w14:ligatures w14:val="standard"/>
        </w:rPr>
        <w:t>、</w:t>
      </w:r>
      <w:r w:rsidR="00EF23C9" w:rsidRPr="006D0226">
        <w:rPr>
          <w:rFonts w:eastAsiaTheme="minorHAnsi" w:cstheme="minorBidi" w:hint="eastAsia"/>
          <w:b w:val="0"/>
          <w:sz w:val="18"/>
          <w:szCs w:val="22"/>
          <w:lang w:eastAsia="zh-CN"/>
          <w14:ligatures w14:val="standard"/>
        </w:rPr>
        <w:t>title</w:t>
      </w:r>
      <w:r w:rsidR="00EF23C9">
        <w:rPr>
          <w:rFonts w:ascii="微软雅黑" w:eastAsia="微软雅黑" w:hAnsi="微软雅黑" w:cs="微软雅黑" w:hint="eastAsia"/>
          <w:b w:val="0"/>
          <w:sz w:val="18"/>
          <w:szCs w:val="22"/>
          <w:lang w:eastAsia="zh-CN"/>
          <w14:ligatures w14:val="standard"/>
        </w:rPr>
        <w:t>四个特征</w:t>
      </w:r>
      <w:r w:rsidR="00B3391D">
        <w:rPr>
          <w:rFonts w:ascii="微软雅黑" w:eastAsia="微软雅黑" w:hAnsi="微软雅黑" w:cs="微软雅黑" w:hint="eastAsia"/>
          <w:b w:val="0"/>
          <w:sz w:val="18"/>
          <w:szCs w:val="22"/>
          <w:lang w:eastAsia="zh-CN"/>
          <w14:ligatures w14:val="standard"/>
        </w:rPr>
        <w:t>统计</w:t>
      </w:r>
      <w:r>
        <w:rPr>
          <w:rFonts w:ascii="微软雅黑" w:eastAsia="微软雅黑" w:hAnsi="微软雅黑" w:cs="微软雅黑" w:hint="eastAsia"/>
          <w:b w:val="0"/>
          <w:sz w:val="18"/>
          <w:szCs w:val="22"/>
          <w:lang w:eastAsia="zh-CN"/>
          <w14:ligatures w14:val="standard"/>
        </w:rPr>
        <w:t>了</w:t>
      </w:r>
      <w:r w:rsidR="00B3391D">
        <w:rPr>
          <w:rFonts w:ascii="微软雅黑" w:eastAsia="微软雅黑" w:hAnsi="微软雅黑" w:cs="微软雅黑" w:hint="eastAsia"/>
          <w:b w:val="0"/>
          <w:sz w:val="18"/>
          <w:szCs w:val="22"/>
          <w:lang w:eastAsia="zh-CN"/>
          <w14:ligatures w14:val="standard"/>
        </w:rPr>
        <w:t>标签的均值</w:t>
      </w:r>
      <w:r>
        <w:rPr>
          <w:rFonts w:ascii="微软雅黑" w:eastAsia="微软雅黑" w:hAnsi="微软雅黑" w:cs="微软雅黑" w:hint="eastAsia"/>
          <w:b w:val="0"/>
          <w:sz w:val="18"/>
          <w:szCs w:val="22"/>
          <w:lang w:eastAsia="zh-CN"/>
          <w14:ligatures w14:val="standard"/>
        </w:rPr>
        <w:t>，</w:t>
      </w:r>
      <w:r w:rsidRPr="006D0226">
        <w:rPr>
          <w:rFonts w:eastAsiaTheme="minorHAnsi" w:cstheme="minorBidi" w:hint="eastAsia"/>
          <w:b w:val="0"/>
          <w:sz w:val="18"/>
          <w:szCs w:val="22"/>
          <w:lang w:eastAsia="zh-CN"/>
          <w14:ligatures w14:val="standard"/>
        </w:rPr>
        <w:t>A</w:t>
      </w:r>
      <w:r w:rsidRPr="006D0226">
        <w:rPr>
          <w:rFonts w:eastAsiaTheme="minorHAnsi" w:cstheme="minorBidi"/>
          <w:b w:val="0"/>
          <w:sz w:val="18"/>
          <w:szCs w:val="22"/>
          <w:lang w:eastAsia="zh-CN"/>
          <w14:ligatures w14:val="standard"/>
        </w:rPr>
        <w:t>UC</w:t>
      </w:r>
      <w:r>
        <w:rPr>
          <w:rFonts w:ascii="微软雅黑" w:eastAsia="微软雅黑" w:hAnsi="微软雅黑" w:cs="微软雅黑" w:hint="eastAsia"/>
          <w:b w:val="0"/>
          <w:sz w:val="18"/>
          <w:szCs w:val="22"/>
          <w:lang w:eastAsia="zh-CN"/>
          <w14:ligatures w14:val="standard"/>
        </w:rPr>
        <w:t>得分提升了千分之一。</w:t>
      </w:r>
    </w:p>
    <w:p w14:paraId="5072D5C5" w14:textId="32B9385B" w:rsidR="005F25F1" w:rsidRPr="00D2093E" w:rsidRDefault="005F25F1" w:rsidP="005F25F1">
      <w:pPr>
        <w:pStyle w:val="Head2"/>
        <w:rPr>
          <w:rStyle w:val="Label"/>
          <w:lang w:eastAsia="zh-CN"/>
        </w:rPr>
      </w:pPr>
      <w:r>
        <w:rPr>
          <w:rStyle w:val="Label"/>
          <w:lang w:eastAsia="zh-CN"/>
          <w14:ligatures w14:val="standard"/>
        </w:rPr>
        <w:t>4.2</w:t>
      </w:r>
      <w:r w:rsidRPr="00D2093E">
        <w:rPr>
          <w:rStyle w:val="Label"/>
          <w:rFonts w:hint="eastAsia"/>
          <w:lang w:eastAsia="zh-CN"/>
          <w14:ligatures w14:val="standard"/>
        </w:rPr>
        <w:t xml:space="preserve"> </w:t>
      </w:r>
      <w:r w:rsidRPr="00D2093E">
        <w:rPr>
          <w:rStyle w:val="Label"/>
          <w:rFonts w:ascii="宋体" w:eastAsia="宋体" w:hAnsi="宋体" w:cs="宋体" w:hint="eastAsia"/>
          <w:lang w:eastAsia="zh-CN"/>
          <w14:ligatures w14:val="standard"/>
        </w:rPr>
        <w:t>交叉特征</w:t>
      </w:r>
    </w:p>
    <w:p w14:paraId="7FE006D3" w14:textId="3E3DCAE0" w:rsidR="005F25F1" w:rsidRDefault="00997A7C" w:rsidP="001A4317">
      <w:pPr>
        <w:pStyle w:val="Head1"/>
        <w:spacing w:before="120" w:line="264" w:lineRule="auto"/>
        <w:ind w:left="0" w:firstLineChars="200" w:firstLine="360"/>
        <w:jc w:val="both"/>
        <w:rPr>
          <w:rFonts w:ascii="微软雅黑" w:eastAsia="微软雅黑" w:hAnsi="微软雅黑" w:cs="微软雅黑"/>
          <w:b w:val="0"/>
          <w:sz w:val="18"/>
          <w:szCs w:val="22"/>
          <w:lang w:eastAsia="zh-CN"/>
          <w14:ligatures w14:val="standard"/>
        </w:rPr>
      </w:pPr>
      <w:r w:rsidRPr="00997A7C">
        <w:rPr>
          <w:rFonts w:ascii="微软雅黑" w:eastAsia="微软雅黑" w:hAnsi="微软雅黑" w:cs="微软雅黑" w:hint="eastAsia"/>
          <w:b w:val="0"/>
          <w:sz w:val="18"/>
          <w:szCs w:val="22"/>
          <w:lang w:eastAsia="zh-CN"/>
          <w14:ligatures w14:val="standard"/>
        </w:rPr>
        <w:t>交叉特征可以拟合特征与标签</w:t>
      </w:r>
      <w:r>
        <w:rPr>
          <w:rFonts w:ascii="微软雅黑" w:eastAsia="微软雅黑" w:hAnsi="微软雅黑" w:cs="微软雅黑" w:hint="eastAsia"/>
          <w:b w:val="0"/>
          <w:sz w:val="18"/>
          <w:szCs w:val="22"/>
          <w:lang w:eastAsia="zh-CN"/>
          <w14:ligatures w14:val="standard"/>
        </w:rPr>
        <w:t>之间</w:t>
      </w:r>
      <w:r w:rsidRPr="00997A7C">
        <w:rPr>
          <w:rFonts w:ascii="微软雅黑" w:eastAsia="微软雅黑" w:hAnsi="微软雅黑" w:cs="微软雅黑" w:hint="eastAsia"/>
          <w:b w:val="0"/>
          <w:sz w:val="18"/>
          <w:szCs w:val="22"/>
          <w:lang w:eastAsia="zh-CN"/>
          <w14:ligatures w14:val="standard"/>
        </w:rPr>
        <w:t>更深层次</w:t>
      </w:r>
      <w:r>
        <w:rPr>
          <w:rFonts w:ascii="微软雅黑" w:eastAsia="微软雅黑" w:hAnsi="微软雅黑" w:cs="微软雅黑" w:hint="eastAsia"/>
          <w:b w:val="0"/>
          <w:sz w:val="18"/>
          <w:szCs w:val="22"/>
          <w:lang w:eastAsia="zh-CN"/>
          <w14:ligatures w14:val="standard"/>
        </w:rPr>
        <w:t>更细粒度</w:t>
      </w:r>
      <w:r w:rsidRPr="00997A7C">
        <w:rPr>
          <w:rFonts w:ascii="微软雅黑" w:eastAsia="微软雅黑" w:hAnsi="微软雅黑" w:cs="微软雅黑" w:hint="eastAsia"/>
          <w:b w:val="0"/>
          <w:sz w:val="18"/>
          <w:szCs w:val="22"/>
          <w:lang w:eastAsia="zh-CN"/>
          <w14:ligatures w14:val="standard"/>
        </w:rPr>
        <w:t>的关系</w:t>
      </w:r>
      <w:r>
        <w:rPr>
          <w:rFonts w:ascii="微软雅黑" w:eastAsia="微软雅黑" w:hAnsi="微软雅黑" w:cs="微软雅黑" w:hint="eastAsia"/>
          <w:b w:val="0"/>
          <w:sz w:val="18"/>
          <w:szCs w:val="22"/>
          <w:lang w:eastAsia="zh-CN"/>
          <w14:ligatures w14:val="standard"/>
        </w:rPr>
        <w:t>，</w:t>
      </w:r>
      <w:r w:rsidR="00B24570">
        <w:rPr>
          <w:rFonts w:ascii="微软雅黑" w:eastAsia="微软雅黑" w:hAnsi="微软雅黑" w:cs="微软雅黑" w:hint="eastAsia"/>
          <w:b w:val="0"/>
          <w:sz w:val="18"/>
          <w:szCs w:val="22"/>
          <w:lang w:eastAsia="zh-CN"/>
          <w14:ligatures w14:val="standard"/>
        </w:rPr>
        <w:t>合理的</w:t>
      </w:r>
      <w:r>
        <w:rPr>
          <w:rFonts w:ascii="微软雅黑" w:eastAsia="微软雅黑" w:hAnsi="微软雅黑" w:cs="微软雅黑" w:hint="eastAsia"/>
          <w:b w:val="0"/>
          <w:sz w:val="18"/>
          <w:szCs w:val="22"/>
          <w:lang w:eastAsia="zh-CN"/>
          <w14:ligatures w14:val="standard"/>
        </w:rPr>
        <w:t>构造交叉特征</w:t>
      </w:r>
      <w:r w:rsidR="00B24570">
        <w:rPr>
          <w:rFonts w:ascii="微软雅黑" w:eastAsia="微软雅黑" w:hAnsi="微软雅黑" w:cs="微软雅黑" w:hint="eastAsia"/>
          <w:b w:val="0"/>
          <w:sz w:val="18"/>
          <w:szCs w:val="22"/>
          <w:lang w:eastAsia="zh-CN"/>
          <w14:ligatures w14:val="standard"/>
        </w:rPr>
        <w:t>可以使模型得到更好的表达，一定程度上可以提高预测准确率。</w:t>
      </w:r>
    </w:p>
    <w:p w14:paraId="639CC1F9" w14:textId="762DD3C3" w:rsidR="00B24570" w:rsidRDefault="00B24570" w:rsidP="001A4317">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本文构建交叉特征，</w:t>
      </w:r>
      <w:r w:rsidR="00693012">
        <w:rPr>
          <w:rFonts w:ascii="微软雅黑" w:eastAsia="微软雅黑" w:hAnsi="微软雅黑" w:cs="微软雅黑" w:hint="eastAsia"/>
          <w:b w:val="0"/>
          <w:sz w:val="18"/>
          <w:szCs w:val="22"/>
          <w:lang w:eastAsia="zh-CN"/>
          <w14:ligatures w14:val="standard"/>
        </w:rPr>
        <w:t>依据线上提分以及特征重要性选出了以下</w:t>
      </w:r>
      <w:r w:rsidR="00693012" w:rsidRPr="006D0226">
        <w:rPr>
          <w:rFonts w:eastAsiaTheme="minorHAnsi" w:cstheme="minorBidi" w:hint="eastAsia"/>
          <w:b w:val="0"/>
          <w:sz w:val="18"/>
          <w:szCs w:val="22"/>
          <w:lang w:eastAsia="zh-CN"/>
          <w14:ligatures w14:val="standard"/>
        </w:rPr>
        <w:t>6</w:t>
      </w:r>
      <w:r w:rsidR="00693012">
        <w:rPr>
          <w:rFonts w:ascii="微软雅黑" w:eastAsia="微软雅黑" w:hAnsi="微软雅黑" w:cs="微软雅黑" w:hint="eastAsia"/>
          <w:b w:val="0"/>
          <w:sz w:val="18"/>
          <w:szCs w:val="22"/>
          <w:lang w:eastAsia="zh-CN"/>
          <w14:ligatures w14:val="standard"/>
        </w:rPr>
        <w:t>种组合方式，可以有效提升模型</w:t>
      </w:r>
      <w:r w:rsidR="00B907E4">
        <w:rPr>
          <w:rFonts w:ascii="微软雅黑" w:eastAsia="微软雅黑" w:hAnsi="微软雅黑" w:cs="微软雅黑" w:hint="eastAsia"/>
          <w:b w:val="0"/>
          <w:sz w:val="18"/>
          <w:szCs w:val="22"/>
          <w:lang w:eastAsia="zh-CN"/>
          <w14:ligatures w14:val="standard"/>
        </w:rPr>
        <w:t>的</w:t>
      </w:r>
      <w:r w:rsidR="00693012">
        <w:rPr>
          <w:rFonts w:ascii="微软雅黑" w:eastAsia="微软雅黑" w:hAnsi="微软雅黑" w:cs="微软雅黑" w:hint="eastAsia"/>
          <w:b w:val="0"/>
          <w:sz w:val="18"/>
          <w:szCs w:val="22"/>
          <w:lang w:eastAsia="zh-CN"/>
          <w14:ligatures w14:val="standard"/>
        </w:rPr>
        <w:t>表现力：</w:t>
      </w:r>
    </w:p>
    <w:p w14:paraId="3BBF66FC" w14:textId="5F0EAA4D" w:rsidR="00693012" w:rsidRDefault="00336893" w:rsidP="00B907E4">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23502F">
        <w:rPr>
          <w:rFonts w:eastAsiaTheme="minorHAnsi" w:cstheme="minorBidi" w:hint="eastAsia"/>
          <w:b w:val="0"/>
          <w:sz w:val="18"/>
          <w:szCs w:val="22"/>
          <w:lang w:eastAsia="zh-CN"/>
          <w14:ligatures w14:val="standard"/>
        </w:rPr>
        <w:t>(</w:t>
      </w:r>
      <w:r w:rsidRPr="0023502F">
        <w:rPr>
          <w:rFonts w:eastAsiaTheme="minorHAnsi" w:cstheme="minorBidi"/>
          <w:b w:val="0"/>
          <w:sz w:val="18"/>
          <w:szCs w:val="22"/>
          <w:lang w:eastAsia="zh-CN"/>
          <w14:ligatures w14:val="standard"/>
        </w:rPr>
        <w:t>1)</w:t>
      </w:r>
      <w:r>
        <w:rPr>
          <w:rFonts w:ascii="微软雅黑" w:eastAsia="微软雅黑" w:hAnsi="微软雅黑" w:cs="微软雅黑"/>
          <w:b w:val="0"/>
          <w:sz w:val="18"/>
          <w:szCs w:val="22"/>
          <w:lang w:eastAsia="zh-CN"/>
          <w14:ligatures w14:val="standard"/>
        </w:rPr>
        <w:t xml:space="preserve"> </w:t>
      </w:r>
      <w:r w:rsidR="00693012" w:rsidRPr="00693012">
        <w:rPr>
          <w:rFonts w:ascii="微软雅黑" w:eastAsia="微软雅黑" w:hAnsi="微软雅黑" w:cs="微软雅黑" w:hint="eastAsia"/>
          <w:b w:val="0"/>
          <w:sz w:val="18"/>
          <w:szCs w:val="22"/>
          <w:lang w:eastAsia="zh-CN"/>
          <w14:ligatures w14:val="standard"/>
        </w:rPr>
        <w:t>依据</w:t>
      </w:r>
      <w:r w:rsidR="00693012" w:rsidRPr="006D0226">
        <w:rPr>
          <w:rFonts w:eastAsiaTheme="minorHAnsi" w:cstheme="minorBidi" w:hint="eastAsia"/>
          <w:b w:val="0"/>
          <w:sz w:val="18"/>
          <w:szCs w:val="22"/>
          <w:lang w:eastAsia="zh-CN"/>
          <w14:ligatures w14:val="standard"/>
        </w:rPr>
        <w:t>industry</w:t>
      </w:r>
      <w:r w:rsidR="00693012">
        <w:rPr>
          <w:rFonts w:ascii="微软雅黑" w:eastAsia="微软雅黑" w:hAnsi="微软雅黑" w:cs="微软雅黑" w:hint="eastAsia"/>
          <w:b w:val="0"/>
          <w:sz w:val="18"/>
          <w:szCs w:val="22"/>
          <w:lang w:eastAsia="zh-CN"/>
          <w14:ligatures w14:val="standard"/>
        </w:rPr>
        <w:t>的不同类别，统计了</w:t>
      </w:r>
      <w:r w:rsidR="00693012" w:rsidRPr="006D0226">
        <w:rPr>
          <w:rFonts w:eastAsiaTheme="minorHAnsi" w:cstheme="minorBidi" w:hint="eastAsia"/>
          <w:b w:val="0"/>
          <w:sz w:val="18"/>
          <w:szCs w:val="22"/>
          <w:lang w:eastAsia="zh-CN"/>
          <w14:ligatures w14:val="standard"/>
        </w:rPr>
        <w:t>f</w:t>
      </w:r>
      <w:r w:rsidR="00693012" w:rsidRPr="006D0226">
        <w:rPr>
          <w:rFonts w:eastAsiaTheme="minorHAnsi" w:cstheme="minorBidi"/>
          <w:b w:val="0"/>
          <w:sz w:val="18"/>
          <w:szCs w:val="22"/>
          <w:lang w:eastAsia="zh-CN"/>
          <w14:ligatures w14:val="standard"/>
        </w:rPr>
        <w:t>1~f4</w:t>
      </w:r>
      <w:r w:rsidR="00693012">
        <w:rPr>
          <w:rFonts w:ascii="微软雅黑" w:eastAsia="微软雅黑" w:hAnsi="微软雅黑" w:cs="微软雅黑" w:hint="eastAsia"/>
          <w:b w:val="0"/>
          <w:sz w:val="18"/>
          <w:szCs w:val="22"/>
          <w:lang w:eastAsia="zh-CN"/>
          <w14:ligatures w14:val="standard"/>
        </w:rPr>
        <w:t>的均值。</w:t>
      </w:r>
    </w:p>
    <w:p w14:paraId="27759224" w14:textId="50A8347F" w:rsidR="00693012" w:rsidRDefault="00336893" w:rsidP="00B907E4">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23502F">
        <w:rPr>
          <w:rFonts w:eastAsiaTheme="minorHAnsi" w:cstheme="minorBidi" w:hint="eastAsia"/>
          <w:b w:val="0"/>
          <w:sz w:val="18"/>
          <w:szCs w:val="22"/>
          <w:lang w:eastAsia="zh-CN"/>
          <w14:ligatures w14:val="standard"/>
        </w:rPr>
        <w:t>(</w:t>
      </w:r>
      <w:r w:rsidRPr="0023502F">
        <w:rPr>
          <w:rFonts w:eastAsiaTheme="minorHAnsi" w:cstheme="minorBidi"/>
          <w:b w:val="0"/>
          <w:sz w:val="18"/>
          <w:szCs w:val="22"/>
          <w:lang w:eastAsia="zh-CN"/>
          <w14:ligatures w14:val="standard"/>
        </w:rPr>
        <w:t xml:space="preserve">2) </w:t>
      </w:r>
      <w:r w:rsidR="00693012">
        <w:rPr>
          <w:rFonts w:ascii="微软雅黑" w:eastAsia="微软雅黑" w:hAnsi="微软雅黑" w:cs="微软雅黑" w:hint="eastAsia"/>
          <w:b w:val="0"/>
          <w:sz w:val="18"/>
          <w:szCs w:val="22"/>
          <w:lang w:eastAsia="zh-CN"/>
          <w14:ligatures w14:val="standard"/>
        </w:rPr>
        <w:t>依据</w:t>
      </w:r>
      <w:proofErr w:type="spellStart"/>
      <w:r w:rsidR="00693012" w:rsidRPr="006D0226">
        <w:rPr>
          <w:rFonts w:eastAsiaTheme="minorHAnsi" w:cstheme="minorBidi" w:hint="eastAsia"/>
          <w:b w:val="0"/>
          <w:sz w:val="18"/>
          <w:szCs w:val="22"/>
          <w:lang w:eastAsia="zh-CN"/>
          <w14:ligatures w14:val="standard"/>
        </w:rPr>
        <w:t>post_code</w:t>
      </w:r>
      <w:proofErr w:type="spellEnd"/>
      <w:r w:rsidR="00693012" w:rsidRPr="006D0226">
        <w:rPr>
          <w:rFonts w:ascii="宋体" w:eastAsia="宋体" w:hAnsi="宋体" w:cs="宋体" w:hint="eastAsia"/>
          <w:b w:val="0"/>
          <w:sz w:val="18"/>
          <w:szCs w:val="22"/>
          <w:lang w:eastAsia="zh-CN"/>
          <w14:ligatures w14:val="standard"/>
        </w:rPr>
        <w:t>、</w:t>
      </w:r>
      <w:r w:rsidR="00693012" w:rsidRPr="006D0226">
        <w:rPr>
          <w:rFonts w:eastAsiaTheme="minorHAnsi" w:cstheme="minorBidi" w:hint="eastAsia"/>
          <w:b w:val="0"/>
          <w:sz w:val="18"/>
          <w:szCs w:val="22"/>
          <w:lang w:eastAsia="zh-CN"/>
          <w14:ligatures w14:val="standard"/>
        </w:rPr>
        <w:t>industry</w:t>
      </w:r>
      <w:r w:rsidR="00693012" w:rsidRPr="006D0226">
        <w:rPr>
          <w:rFonts w:ascii="宋体" w:eastAsia="宋体" w:hAnsi="宋体" w:cs="宋体" w:hint="eastAsia"/>
          <w:b w:val="0"/>
          <w:sz w:val="18"/>
          <w:szCs w:val="22"/>
          <w:lang w:eastAsia="zh-CN"/>
          <w14:ligatures w14:val="standard"/>
        </w:rPr>
        <w:t>、</w:t>
      </w:r>
      <w:proofErr w:type="spellStart"/>
      <w:r w:rsidR="00693012" w:rsidRPr="006D0226">
        <w:rPr>
          <w:rFonts w:eastAsiaTheme="minorHAnsi" w:cstheme="minorBidi" w:hint="eastAsia"/>
          <w:b w:val="0"/>
          <w:sz w:val="18"/>
          <w:szCs w:val="22"/>
          <w:lang w:eastAsia="zh-CN"/>
          <w14:ligatures w14:val="standard"/>
        </w:rPr>
        <w:t>employer_type</w:t>
      </w:r>
      <w:proofErr w:type="spellEnd"/>
      <w:r w:rsidR="00693012">
        <w:rPr>
          <w:rFonts w:ascii="微软雅黑" w:eastAsia="微软雅黑" w:hAnsi="微软雅黑" w:cs="微软雅黑" w:hint="eastAsia"/>
          <w:b w:val="0"/>
          <w:sz w:val="18"/>
          <w:szCs w:val="22"/>
          <w:lang w:eastAsia="zh-CN"/>
          <w14:ligatures w14:val="standard"/>
        </w:rPr>
        <w:t>的不同类别，统计了</w:t>
      </w:r>
      <w:r w:rsidR="00693012" w:rsidRPr="006D0226">
        <w:rPr>
          <w:rFonts w:eastAsiaTheme="minorHAnsi" w:cstheme="minorBidi" w:hint="eastAsia"/>
          <w:b w:val="0"/>
          <w:sz w:val="18"/>
          <w:szCs w:val="22"/>
          <w:lang w:eastAsia="zh-CN"/>
          <w14:ligatures w14:val="standard"/>
        </w:rPr>
        <w:t>interest</w:t>
      </w:r>
      <w:r w:rsidR="00693012">
        <w:rPr>
          <w:rFonts w:ascii="微软雅黑" w:eastAsia="微软雅黑" w:hAnsi="微软雅黑" w:cs="微软雅黑" w:hint="eastAsia"/>
          <w:b w:val="0"/>
          <w:sz w:val="18"/>
          <w:szCs w:val="22"/>
          <w:lang w:eastAsia="zh-CN"/>
          <w14:ligatures w14:val="standard"/>
        </w:rPr>
        <w:t>的均值。</w:t>
      </w:r>
    </w:p>
    <w:p w14:paraId="7F32C067" w14:textId="4BC0792E" w:rsidR="00693012" w:rsidRDefault="00336893" w:rsidP="00B907E4">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23502F">
        <w:rPr>
          <w:rFonts w:eastAsiaTheme="minorHAnsi" w:cstheme="minorBidi" w:hint="eastAsia"/>
          <w:b w:val="0"/>
          <w:sz w:val="18"/>
          <w:szCs w:val="22"/>
          <w:lang w:eastAsia="zh-CN"/>
          <w14:ligatures w14:val="standard"/>
        </w:rPr>
        <w:t>(</w:t>
      </w:r>
      <w:r w:rsidRPr="0023502F">
        <w:rPr>
          <w:rFonts w:eastAsiaTheme="minorHAnsi" w:cstheme="minorBidi"/>
          <w:b w:val="0"/>
          <w:sz w:val="18"/>
          <w:szCs w:val="22"/>
          <w:lang w:eastAsia="zh-CN"/>
          <w14:ligatures w14:val="standard"/>
        </w:rPr>
        <w:t>3)</w:t>
      </w:r>
      <w:r w:rsidR="004E1F1B">
        <w:rPr>
          <w:rFonts w:eastAsiaTheme="minorHAnsi" w:cstheme="minorBidi"/>
          <w:b w:val="0"/>
          <w:sz w:val="18"/>
          <w:szCs w:val="22"/>
          <w:lang w:eastAsia="zh-CN"/>
          <w14:ligatures w14:val="standard"/>
        </w:rPr>
        <w:t xml:space="preserve"> </w:t>
      </w:r>
      <w:r w:rsidR="00693012">
        <w:rPr>
          <w:rFonts w:ascii="微软雅黑" w:eastAsia="微软雅黑" w:hAnsi="微软雅黑" w:cs="微软雅黑" w:hint="eastAsia"/>
          <w:b w:val="0"/>
          <w:sz w:val="18"/>
          <w:szCs w:val="22"/>
          <w:lang w:eastAsia="zh-CN"/>
          <w14:ligatures w14:val="standard"/>
        </w:rPr>
        <w:t>依据</w:t>
      </w:r>
      <w:proofErr w:type="spellStart"/>
      <w:r w:rsidR="00693012" w:rsidRPr="006D0226">
        <w:rPr>
          <w:rFonts w:eastAsiaTheme="minorHAnsi" w:cstheme="minorBidi" w:hint="eastAsia"/>
          <w:b w:val="0"/>
          <w:sz w:val="18"/>
          <w:szCs w:val="22"/>
          <w:lang w:eastAsia="zh-CN"/>
          <w14:ligatures w14:val="standard"/>
        </w:rPr>
        <w:t>recircle_u</w:t>
      </w:r>
      <w:proofErr w:type="spellEnd"/>
      <w:r w:rsidR="00693012">
        <w:rPr>
          <w:rFonts w:ascii="微软雅黑" w:eastAsia="微软雅黑" w:hAnsi="微软雅黑" w:cs="微软雅黑" w:hint="eastAsia"/>
          <w:b w:val="0"/>
          <w:sz w:val="18"/>
          <w:szCs w:val="22"/>
          <w:lang w:eastAsia="zh-CN"/>
          <w14:ligatures w14:val="standard"/>
        </w:rPr>
        <w:t>的不同类别，统计了</w:t>
      </w:r>
      <w:proofErr w:type="spellStart"/>
      <w:r w:rsidR="00693012" w:rsidRPr="006D0226">
        <w:rPr>
          <w:rFonts w:eastAsiaTheme="minorHAnsi" w:cstheme="minorBidi" w:hint="eastAsia"/>
          <w:b w:val="0"/>
          <w:sz w:val="18"/>
          <w:szCs w:val="22"/>
          <w:lang w:eastAsia="zh-CN"/>
          <w14:ligatures w14:val="standard"/>
        </w:rPr>
        <w:t>recircle_b</w:t>
      </w:r>
      <w:proofErr w:type="spellEnd"/>
      <w:r w:rsidR="00693012">
        <w:rPr>
          <w:rFonts w:ascii="微软雅黑" w:eastAsia="微软雅黑" w:hAnsi="微软雅黑" w:cs="微软雅黑" w:hint="eastAsia"/>
          <w:b w:val="0"/>
          <w:sz w:val="18"/>
          <w:szCs w:val="22"/>
          <w:lang w:eastAsia="zh-CN"/>
          <w14:ligatures w14:val="standard"/>
        </w:rPr>
        <w:t>的标准差。</w:t>
      </w:r>
    </w:p>
    <w:p w14:paraId="60BA9DA9" w14:textId="31F5CA67" w:rsidR="00693012" w:rsidRDefault="00336893" w:rsidP="00B907E4">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23502F">
        <w:rPr>
          <w:rFonts w:eastAsiaTheme="minorHAnsi" w:cstheme="minorBidi" w:hint="eastAsia"/>
          <w:b w:val="0"/>
          <w:sz w:val="18"/>
          <w:szCs w:val="22"/>
          <w:lang w:eastAsia="zh-CN"/>
          <w14:ligatures w14:val="standard"/>
        </w:rPr>
        <w:t>(</w:t>
      </w:r>
      <w:r w:rsidRPr="0023502F">
        <w:rPr>
          <w:rFonts w:eastAsiaTheme="minorHAnsi" w:cstheme="minorBidi"/>
          <w:b w:val="0"/>
          <w:sz w:val="18"/>
          <w:szCs w:val="22"/>
          <w:lang w:eastAsia="zh-CN"/>
          <w14:ligatures w14:val="standard"/>
        </w:rPr>
        <w:t>4)</w:t>
      </w:r>
      <w:r w:rsidR="004E1F1B">
        <w:rPr>
          <w:rFonts w:eastAsiaTheme="minorHAnsi" w:cstheme="minorBidi"/>
          <w:b w:val="0"/>
          <w:sz w:val="18"/>
          <w:szCs w:val="22"/>
          <w:lang w:eastAsia="zh-CN"/>
          <w14:ligatures w14:val="standard"/>
        </w:rPr>
        <w:t xml:space="preserve"> </w:t>
      </w:r>
      <w:r w:rsidR="002A476E">
        <w:rPr>
          <w:rFonts w:ascii="微软雅黑" w:eastAsia="微软雅黑" w:hAnsi="微软雅黑" w:cs="微软雅黑" w:hint="eastAsia"/>
          <w:b w:val="0"/>
          <w:sz w:val="18"/>
          <w:szCs w:val="22"/>
          <w:lang w:eastAsia="zh-CN"/>
          <w14:ligatures w14:val="standard"/>
        </w:rPr>
        <w:t>对</w:t>
      </w:r>
      <w:proofErr w:type="spellStart"/>
      <w:r w:rsidR="002A476E" w:rsidRPr="006D0226">
        <w:rPr>
          <w:rFonts w:eastAsiaTheme="minorHAnsi" w:cstheme="minorBidi" w:hint="eastAsia"/>
          <w:b w:val="0"/>
          <w:sz w:val="18"/>
          <w:szCs w:val="22"/>
          <w:lang w:eastAsia="zh-CN"/>
          <w14:ligatures w14:val="standard"/>
        </w:rPr>
        <w:t>early_return_amount</w:t>
      </w:r>
      <w:proofErr w:type="spellEnd"/>
      <w:r w:rsidR="0023502F">
        <w:rPr>
          <w:rFonts w:ascii="微软雅黑" w:eastAsia="微软雅黑" w:hAnsi="微软雅黑" w:cs="微软雅黑" w:hint="eastAsia"/>
          <w:b w:val="0"/>
          <w:sz w:val="18"/>
          <w:szCs w:val="22"/>
          <w:lang w:eastAsia="zh-CN"/>
          <w14:ligatures w14:val="standard"/>
        </w:rPr>
        <w:t>与</w:t>
      </w:r>
      <w:proofErr w:type="spellStart"/>
      <w:r w:rsidR="002A476E" w:rsidRPr="006D0226">
        <w:rPr>
          <w:rFonts w:eastAsiaTheme="minorHAnsi" w:cstheme="minorBidi" w:hint="eastAsia"/>
          <w:b w:val="0"/>
          <w:sz w:val="18"/>
          <w:szCs w:val="22"/>
          <w:lang w:eastAsia="zh-CN"/>
          <w14:ligatures w14:val="standard"/>
        </w:rPr>
        <w:t>early_return</w:t>
      </w:r>
      <w:proofErr w:type="spellEnd"/>
      <w:r w:rsidR="002A476E">
        <w:rPr>
          <w:rFonts w:ascii="微软雅黑" w:eastAsia="微软雅黑" w:hAnsi="微软雅黑" w:cs="微软雅黑" w:hint="eastAsia"/>
          <w:b w:val="0"/>
          <w:sz w:val="18"/>
          <w:szCs w:val="22"/>
          <w:lang w:eastAsia="zh-CN"/>
          <w14:ligatures w14:val="standard"/>
        </w:rPr>
        <w:t>做了比值。</w:t>
      </w:r>
    </w:p>
    <w:p w14:paraId="680CE145" w14:textId="3D62B273" w:rsidR="002A476E" w:rsidRDefault="00336893" w:rsidP="00B907E4">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sidRPr="0023502F">
        <w:rPr>
          <w:rFonts w:eastAsiaTheme="minorHAnsi" w:cstheme="minorBidi" w:hint="eastAsia"/>
          <w:b w:val="0"/>
          <w:sz w:val="18"/>
          <w:szCs w:val="22"/>
          <w:lang w:eastAsia="zh-CN"/>
          <w14:ligatures w14:val="standard"/>
        </w:rPr>
        <w:t>(</w:t>
      </w:r>
      <w:r w:rsidRPr="0023502F">
        <w:rPr>
          <w:rFonts w:eastAsiaTheme="minorHAnsi" w:cstheme="minorBidi"/>
          <w:b w:val="0"/>
          <w:sz w:val="18"/>
          <w:szCs w:val="22"/>
          <w:lang w:eastAsia="zh-CN"/>
          <w14:ligatures w14:val="standard"/>
        </w:rPr>
        <w:t>5)</w:t>
      </w:r>
      <w:r w:rsidR="004E1F1B">
        <w:rPr>
          <w:rFonts w:eastAsiaTheme="minorHAnsi" w:cstheme="minorBidi"/>
          <w:b w:val="0"/>
          <w:sz w:val="18"/>
          <w:szCs w:val="22"/>
          <w:lang w:eastAsia="zh-CN"/>
          <w14:ligatures w14:val="standard"/>
        </w:rPr>
        <w:t xml:space="preserve"> </w:t>
      </w:r>
      <w:r w:rsidR="002A476E">
        <w:rPr>
          <w:rFonts w:ascii="微软雅黑" w:eastAsia="微软雅黑" w:hAnsi="微软雅黑" w:cs="微软雅黑" w:hint="eastAsia"/>
          <w:b w:val="0"/>
          <w:sz w:val="18"/>
          <w:szCs w:val="22"/>
          <w:lang w:eastAsia="zh-CN"/>
          <w14:ligatures w14:val="standard"/>
        </w:rPr>
        <w:t>对</w:t>
      </w:r>
      <w:proofErr w:type="spellStart"/>
      <w:r w:rsidR="002A476E" w:rsidRPr="006D0226">
        <w:rPr>
          <w:rFonts w:eastAsiaTheme="minorHAnsi" w:cstheme="minorBidi" w:hint="eastAsia"/>
          <w:b w:val="0"/>
          <w:sz w:val="18"/>
          <w:szCs w:val="22"/>
          <w:lang w:eastAsia="zh-CN"/>
          <w14:ligatures w14:val="standard"/>
        </w:rPr>
        <w:t>policy_code</w:t>
      </w:r>
      <w:proofErr w:type="spellEnd"/>
      <w:r w:rsidR="002A476E">
        <w:rPr>
          <w:rFonts w:ascii="微软雅黑" w:eastAsia="微软雅黑" w:hAnsi="微软雅黑" w:cs="微软雅黑" w:hint="eastAsia"/>
          <w:b w:val="0"/>
          <w:sz w:val="18"/>
          <w:szCs w:val="22"/>
          <w:lang w:eastAsia="zh-CN"/>
          <w14:ligatures w14:val="standard"/>
        </w:rPr>
        <w:t>做了</w:t>
      </w:r>
      <w:proofErr w:type="spellStart"/>
      <w:r w:rsidR="002A476E" w:rsidRPr="006D0226">
        <w:rPr>
          <w:rFonts w:eastAsiaTheme="minorHAnsi" w:cstheme="minorBidi" w:hint="eastAsia"/>
          <w:b w:val="0"/>
          <w:sz w:val="18"/>
          <w:szCs w:val="22"/>
          <w:lang w:eastAsia="zh-CN"/>
          <w14:ligatures w14:val="standard"/>
        </w:rPr>
        <w:t>kmeans</w:t>
      </w:r>
      <w:proofErr w:type="spellEnd"/>
      <w:r w:rsidR="002A476E">
        <w:rPr>
          <w:rFonts w:ascii="微软雅黑" w:eastAsia="微软雅黑" w:hAnsi="微软雅黑" w:cs="微软雅黑" w:hint="eastAsia"/>
          <w:b w:val="0"/>
          <w:sz w:val="18"/>
          <w:szCs w:val="22"/>
          <w:lang w:eastAsia="zh-CN"/>
          <w14:ligatures w14:val="standard"/>
        </w:rPr>
        <w:t>聚类预测。</w:t>
      </w:r>
    </w:p>
    <w:p w14:paraId="2AC1F308" w14:textId="64C6AFEB" w:rsidR="002A476E" w:rsidRPr="00693012" w:rsidRDefault="002A476E" w:rsidP="00B907E4">
      <w:pPr>
        <w:pStyle w:val="Head1"/>
        <w:spacing w:before="0" w:after="0" w:line="264" w:lineRule="auto"/>
        <w:ind w:left="0" w:firstLineChars="200" w:firstLine="360"/>
        <w:jc w:val="both"/>
        <w:rPr>
          <w:rFonts w:ascii="微软雅黑" w:eastAsia="微软雅黑" w:hAnsi="微软雅黑" w:cs="微软雅黑"/>
          <w:b w:val="0"/>
          <w:sz w:val="18"/>
          <w:szCs w:val="22"/>
          <w:lang w:eastAsia="zh-CN"/>
          <w14:ligatures w14:val="standard"/>
        </w:rPr>
      </w:pPr>
      <w:r>
        <w:rPr>
          <w:rFonts w:ascii="微软雅黑" w:eastAsia="微软雅黑" w:hAnsi="微软雅黑" w:cs="微软雅黑" w:hint="eastAsia"/>
          <w:b w:val="0"/>
          <w:sz w:val="18"/>
          <w:szCs w:val="22"/>
          <w:lang w:eastAsia="zh-CN"/>
          <w14:ligatures w14:val="standard"/>
        </w:rPr>
        <w:t>根据线上得分，交叉特征</w:t>
      </w:r>
      <w:r w:rsidR="00591D04">
        <w:rPr>
          <w:rFonts w:ascii="微软雅黑" w:eastAsia="微软雅黑" w:hAnsi="微软雅黑" w:cs="微软雅黑" w:hint="eastAsia"/>
          <w:b w:val="0"/>
          <w:sz w:val="18"/>
          <w:szCs w:val="22"/>
          <w:lang w:eastAsia="zh-CN"/>
          <w14:ligatures w14:val="standard"/>
        </w:rPr>
        <w:t>使模型预测效果</w:t>
      </w:r>
      <w:r>
        <w:rPr>
          <w:rFonts w:ascii="微软雅黑" w:eastAsia="微软雅黑" w:hAnsi="微软雅黑" w:cs="微软雅黑" w:hint="eastAsia"/>
          <w:b w:val="0"/>
          <w:sz w:val="18"/>
          <w:szCs w:val="22"/>
          <w:lang w:eastAsia="zh-CN"/>
          <w14:ligatures w14:val="standard"/>
        </w:rPr>
        <w:t>提升了千分之一。</w:t>
      </w:r>
    </w:p>
    <w:p w14:paraId="49452C40" w14:textId="6C7F4B3F" w:rsidR="00AE7653" w:rsidRPr="00EF5AC0" w:rsidRDefault="00AE7653" w:rsidP="00B3391D">
      <w:pPr>
        <w:pStyle w:val="Head1"/>
        <w:spacing w:before="380"/>
        <w:jc w:val="both"/>
        <w:rPr>
          <w:lang w:eastAsia="zh-CN"/>
          <w14:ligatures w14:val="standard"/>
        </w:rPr>
      </w:pPr>
      <w:r>
        <w:rPr>
          <w:rStyle w:val="Label"/>
          <w:lang w:eastAsia="zh-CN"/>
          <w14:ligatures w14:val="standard"/>
        </w:rPr>
        <w:t>5</w:t>
      </w:r>
      <w:r>
        <w:rPr>
          <w:rStyle w:val="Label"/>
          <w:rFonts w:hint="eastAsia"/>
          <w:lang w:eastAsia="zh-CN"/>
          <w14:ligatures w14:val="standard"/>
        </w:rPr>
        <w:t xml:space="preserve"> </w:t>
      </w:r>
      <w:r w:rsidR="00591D04">
        <w:rPr>
          <w:rStyle w:val="Label"/>
          <w:rFonts w:ascii="宋体" w:eastAsia="宋体" w:hAnsi="宋体" w:cs="宋体" w:hint="eastAsia"/>
          <w:lang w:eastAsia="zh-CN"/>
          <w14:ligatures w14:val="standard"/>
        </w:rPr>
        <w:t>算法</w:t>
      </w:r>
      <w:r>
        <w:rPr>
          <w:rStyle w:val="Label"/>
          <w:rFonts w:ascii="宋体" w:eastAsia="宋体" w:hAnsi="宋体" w:cs="宋体" w:hint="eastAsia"/>
          <w:lang w:eastAsia="zh-CN"/>
          <w14:ligatures w14:val="standard"/>
        </w:rPr>
        <w:t>模型</w:t>
      </w:r>
      <w:r w:rsidR="00591D04">
        <w:rPr>
          <w:rStyle w:val="Label"/>
          <w:rFonts w:ascii="宋体" w:eastAsia="宋体" w:hAnsi="宋体" w:cs="宋体" w:hint="eastAsia"/>
          <w:lang w:eastAsia="zh-CN"/>
          <w14:ligatures w14:val="standard"/>
        </w:rPr>
        <w:t>构建及</w:t>
      </w:r>
      <w:r w:rsidR="00896BE5">
        <w:rPr>
          <w:rStyle w:val="Label"/>
          <w:rFonts w:ascii="宋体" w:eastAsia="宋体" w:hAnsi="宋体" w:cs="宋体" w:hint="eastAsia"/>
          <w:lang w:eastAsia="zh-CN"/>
          <w14:ligatures w14:val="standard"/>
        </w:rPr>
        <w:t>结果</w:t>
      </w:r>
      <w:r>
        <w:rPr>
          <w:rStyle w:val="Label"/>
          <w:rFonts w:ascii="宋体" w:eastAsia="宋体" w:hAnsi="宋体" w:cs="宋体" w:hint="eastAsia"/>
          <w:lang w:eastAsia="zh-CN"/>
          <w14:ligatures w14:val="standard"/>
        </w:rPr>
        <w:t>预测</w:t>
      </w:r>
    </w:p>
    <w:p w14:paraId="16E416E3" w14:textId="0138F67E" w:rsidR="005F3447" w:rsidRDefault="002A476E" w:rsidP="001A4317">
      <w:pPr>
        <w:pStyle w:val="FigureCaption"/>
        <w:spacing w:before="0" w:after="0" w:line="264" w:lineRule="auto"/>
        <w:ind w:firstLineChars="200" w:firstLine="360"/>
        <w:jc w:val="both"/>
        <w:rPr>
          <w:rFonts w:ascii="微软雅黑" w:eastAsia="微软雅黑" w:hAnsi="微软雅黑" w:cs="微软雅黑"/>
          <w:b w:val="0"/>
          <w:lang w:eastAsia="zh-CN"/>
          <w14:ligatures w14:val="standard"/>
        </w:rPr>
      </w:pPr>
      <w:r w:rsidRPr="001A7B57">
        <w:rPr>
          <w:rFonts w:ascii="微软雅黑" w:eastAsia="微软雅黑" w:hAnsi="微软雅黑" w:cs="微软雅黑" w:hint="eastAsia"/>
          <w:b w:val="0"/>
          <w:lang w:eastAsia="zh-CN"/>
          <w14:ligatures w14:val="standard"/>
        </w:rPr>
        <w:t>完整的数据和重要的特征决定了</w:t>
      </w:r>
      <w:r w:rsidR="00233B24" w:rsidRPr="001A7B57">
        <w:rPr>
          <w:rFonts w:ascii="微软雅黑" w:eastAsia="微软雅黑" w:hAnsi="微软雅黑" w:cs="微软雅黑" w:hint="eastAsia"/>
          <w:b w:val="0"/>
          <w:lang w:eastAsia="zh-CN"/>
          <w14:ligatures w14:val="standard"/>
        </w:rPr>
        <w:t>预测</w:t>
      </w:r>
      <w:r w:rsidRPr="001A7B57">
        <w:rPr>
          <w:rFonts w:ascii="微软雅黑" w:eastAsia="微软雅黑" w:hAnsi="微软雅黑" w:cs="微软雅黑" w:hint="eastAsia"/>
          <w:b w:val="0"/>
          <w:lang w:eastAsia="zh-CN"/>
          <w14:ligatures w14:val="standard"/>
        </w:rPr>
        <w:t>上限，模型只是去逼近这个上限。然而不同的模型构造原理不同</w:t>
      </w:r>
      <w:r w:rsidR="00233B24" w:rsidRPr="001A7B57">
        <w:rPr>
          <w:rFonts w:ascii="微软雅黑" w:eastAsia="微软雅黑" w:hAnsi="微软雅黑" w:cs="微软雅黑" w:hint="eastAsia"/>
          <w:b w:val="0"/>
          <w:lang w:eastAsia="zh-CN"/>
          <w14:ligatures w14:val="standard"/>
        </w:rPr>
        <w:t>，</w:t>
      </w:r>
      <w:r w:rsidRPr="001A7B57">
        <w:rPr>
          <w:rFonts w:ascii="微软雅黑" w:eastAsia="微软雅黑" w:hAnsi="微软雅黑" w:cs="微软雅黑" w:hint="eastAsia"/>
          <w:b w:val="0"/>
          <w:lang w:eastAsia="zh-CN"/>
          <w14:ligatures w14:val="standard"/>
        </w:rPr>
        <w:t>处理类别型特征的方式不同</w:t>
      </w:r>
      <w:r w:rsidR="00233B24" w:rsidRPr="001A7B57">
        <w:rPr>
          <w:rFonts w:ascii="微软雅黑" w:eastAsia="微软雅黑" w:hAnsi="微软雅黑" w:cs="微软雅黑" w:hint="eastAsia"/>
          <w:b w:val="0"/>
          <w:lang w:eastAsia="zh-CN"/>
          <w14:ligatures w14:val="standard"/>
        </w:rPr>
        <w:t>，</w:t>
      </w:r>
      <w:r w:rsidRPr="001A7B57">
        <w:rPr>
          <w:rFonts w:ascii="微软雅黑" w:eastAsia="微软雅黑" w:hAnsi="微软雅黑" w:cs="微软雅黑" w:hint="eastAsia"/>
          <w:b w:val="0"/>
          <w:lang w:eastAsia="zh-CN"/>
          <w14:ligatures w14:val="standard"/>
        </w:rPr>
        <w:t>在数据不均衡情况下对数据的处理方式不同</w:t>
      </w:r>
      <w:r w:rsidR="00233B24" w:rsidRPr="001A7B57">
        <w:rPr>
          <w:rFonts w:ascii="微软雅黑" w:eastAsia="微软雅黑" w:hAnsi="微软雅黑" w:cs="微软雅黑" w:hint="eastAsia"/>
          <w:b w:val="0"/>
          <w:lang w:eastAsia="zh-CN"/>
          <w14:ligatures w14:val="standard"/>
        </w:rPr>
        <w:t>，防止过拟合的程度不同</w:t>
      </w:r>
      <w:r w:rsidR="00591D04">
        <w:rPr>
          <w:rFonts w:ascii="微软雅黑" w:eastAsia="微软雅黑" w:hAnsi="微软雅黑" w:cs="微软雅黑" w:hint="eastAsia"/>
          <w:b w:val="0"/>
          <w:lang w:eastAsia="zh-CN"/>
          <w14:ligatures w14:val="standard"/>
        </w:rPr>
        <w:t>，</w:t>
      </w:r>
      <w:r w:rsidR="00233B24" w:rsidRPr="001A7B57">
        <w:rPr>
          <w:rFonts w:ascii="微软雅黑" w:eastAsia="微软雅黑" w:hAnsi="微软雅黑" w:cs="微软雅黑" w:hint="eastAsia"/>
          <w:b w:val="0"/>
          <w:lang w:eastAsia="zh-CN"/>
          <w14:ligatures w14:val="standard"/>
        </w:rPr>
        <w:t>因此对相同数据的表现能力也不尽相同。本赛题由于数据量较小，选择</w:t>
      </w:r>
      <w:r w:rsidR="001A7B57" w:rsidRPr="001A7B57">
        <w:rPr>
          <w:rFonts w:ascii="微软雅黑" w:eastAsia="微软雅黑" w:hAnsi="微软雅黑" w:cs="微软雅黑" w:hint="eastAsia"/>
          <w:b w:val="0"/>
          <w:lang w:eastAsia="zh-CN"/>
          <w14:ligatures w14:val="standard"/>
        </w:rPr>
        <w:t>常见的集成树算法</w:t>
      </w:r>
      <w:r w:rsidR="001A7B57" w:rsidRPr="006D0226">
        <w:rPr>
          <w:rFonts w:cstheme="minorBidi" w:hint="eastAsia"/>
          <w:b w:val="0"/>
          <w:lang w:eastAsia="zh-CN"/>
          <w14:ligatures w14:val="standard"/>
        </w:rPr>
        <w:t>(</w:t>
      </w:r>
      <w:proofErr w:type="spellStart"/>
      <w:r w:rsidR="001A7B57" w:rsidRPr="006D0226">
        <w:rPr>
          <w:rFonts w:cstheme="minorBidi"/>
          <w:b w:val="0"/>
          <w:lang w:eastAsia="zh-CN"/>
          <w14:ligatures w14:val="standard"/>
        </w:rPr>
        <w:t>XGBoost</w:t>
      </w:r>
      <w:proofErr w:type="spellEnd"/>
      <w:r w:rsidR="008C0FB6" w:rsidRPr="0081129E">
        <w:rPr>
          <w:vertAlign w:val="superscript"/>
          <w:lang w:eastAsia="zh-CN"/>
          <w14:ligatures w14:val="standard"/>
        </w:rPr>
        <w:t>[</w:t>
      </w:r>
      <w:r w:rsidR="00DA3537">
        <w:rPr>
          <w:vertAlign w:val="superscript"/>
          <w:lang w:eastAsia="zh-CN"/>
          <w14:ligatures w14:val="standard"/>
        </w:rPr>
        <w:t>8</w:t>
      </w:r>
      <w:r w:rsidR="008C0FB6" w:rsidRPr="0081129E">
        <w:rPr>
          <w:vertAlign w:val="superscript"/>
          <w:lang w:eastAsia="zh-CN"/>
          <w14:ligatures w14:val="standard"/>
        </w:rPr>
        <w:t>]</w:t>
      </w:r>
      <w:r w:rsidR="001A7B57" w:rsidRPr="006D0226">
        <w:rPr>
          <w:rFonts w:ascii="宋体" w:eastAsia="宋体" w:hAnsi="宋体" w:cs="宋体" w:hint="eastAsia"/>
          <w:b w:val="0"/>
          <w:lang w:eastAsia="zh-CN"/>
          <w14:ligatures w14:val="standard"/>
        </w:rPr>
        <w:t>、</w:t>
      </w:r>
      <w:proofErr w:type="spellStart"/>
      <w:r w:rsidR="001A7B57" w:rsidRPr="006D0226">
        <w:rPr>
          <w:rFonts w:cstheme="minorBidi" w:hint="eastAsia"/>
          <w:b w:val="0"/>
          <w:lang w:eastAsia="zh-CN"/>
          <w14:ligatures w14:val="standard"/>
        </w:rPr>
        <w:t>L</w:t>
      </w:r>
      <w:r w:rsidR="001A7B57" w:rsidRPr="006D0226">
        <w:rPr>
          <w:rFonts w:cstheme="minorBidi"/>
          <w:b w:val="0"/>
          <w:lang w:eastAsia="zh-CN"/>
          <w14:ligatures w14:val="standard"/>
        </w:rPr>
        <w:t>ightGBM</w:t>
      </w:r>
      <w:proofErr w:type="spellEnd"/>
      <w:r w:rsidR="00E176AA" w:rsidRPr="00E176AA">
        <w:rPr>
          <w:rFonts w:cstheme="minorBidi"/>
          <w:b w:val="0"/>
          <w:vertAlign w:val="superscript"/>
          <w:lang w:eastAsia="zh-CN"/>
          <w14:ligatures w14:val="standard"/>
        </w:rPr>
        <w:t>[</w:t>
      </w:r>
      <w:r w:rsidR="00DA3537">
        <w:rPr>
          <w:rFonts w:cstheme="minorBidi"/>
          <w:b w:val="0"/>
          <w:vertAlign w:val="superscript"/>
          <w:lang w:eastAsia="zh-CN"/>
          <w14:ligatures w14:val="standard"/>
        </w:rPr>
        <w:t>9</w:t>
      </w:r>
      <w:r w:rsidR="00E176AA" w:rsidRPr="00E176AA">
        <w:rPr>
          <w:rFonts w:cstheme="minorBidi"/>
          <w:b w:val="0"/>
          <w:vertAlign w:val="superscript"/>
          <w:lang w:eastAsia="zh-CN"/>
          <w14:ligatures w14:val="standard"/>
        </w:rPr>
        <w:t>]</w:t>
      </w:r>
      <w:r w:rsidR="001A7B57" w:rsidRPr="006D0226">
        <w:rPr>
          <w:rFonts w:ascii="宋体" w:eastAsia="宋体" w:hAnsi="宋体" w:cs="宋体" w:hint="eastAsia"/>
          <w:b w:val="0"/>
          <w:lang w:eastAsia="zh-CN"/>
          <w14:ligatures w14:val="standard"/>
        </w:rPr>
        <w:t>、</w:t>
      </w:r>
      <w:proofErr w:type="spellStart"/>
      <w:r w:rsidR="001A7B57" w:rsidRPr="006D0226">
        <w:rPr>
          <w:rFonts w:cstheme="minorBidi" w:hint="eastAsia"/>
          <w:b w:val="0"/>
          <w:lang w:eastAsia="zh-CN"/>
          <w14:ligatures w14:val="standard"/>
        </w:rPr>
        <w:t>C</w:t>
      </w:r>
      <w:r w:rsidR="001A7B57" w:rsidRPr="006D0226">
        <w:rPr>
          <w:rFonts w:cstheme="minorBidi"/>
          <w:b w:val="0"/>
          <w:lang w:eastAsia="zh-CN"/>
          <w14:ligatures w14:val="standard"/>
        </w:rPr>
        <w:t>atBoost</w:t>
      </w:r>
      <w:proofErr w:type="spellEnd"/>
      <w:r w:rsidR="008C0FB6" w:rsidRPr="00B42DB4">
        <w:rPr>
          <w:rFonts w:hint="eastAsia"/>
          <w:vertAlign w:val="superscript"/>
          <w:lang w:eastAsia="zh-CN"/>
          <w14:ligatures w14:val="standard"/>
        </w:rPr>
        <w:t>[</w:t>
      </w:r>
      <w:r w:rsidR="008C0FB6" w:rsidRPr="00B42DB4">
        <w:rPr>
          <w:vertAlign w:val="superscript"/>
          <w:lang w:eastAsia="zh-CN"/>
          <w14:ligatures w14:val="standard"/>
        </w:rPr>
        <w:t>1</w:t>
      </w:r>
      <w:r w:rsidR="00DA3537">
        <w:rPr>
          <w:vertAlign w:val="superscript"/>
          <w:lang w:eastAsia="zh-CN"/>
          <w14:ligatures w14:val="standard"/>
        </w:rPr>
        <w:t>0</w:t>
      </w:r>
      <w:r w:rsidR="008C0FB6" w:rsidRPr="00B42DB4">
        <w:rPr>
          <w:vertAlign w:val="superscript"/>
          <w:lang w:eastAsia="zh-CN"/>
          <w14:ligatures w14:val="standard"/>
        </w:rPr>
        <w:t>]</w:t>
      </w:r>
      <w:r w:rsidR="001A7B57" w:rsidRPr="006D0226">
        <w:rPr>
          <w:rFonts w:cstheme="minorBidi"/>
          <w:b w:val="0"/>
          <w:lang w:eastAsia="zh-CN"/>
          <w14:ligatures w14:val="standard"/>
        </w:rPr>
        <w:t>)</w:t>
      </w:r>
      <w:r w:rsidR="001A7B57" w:rsidRPr="001A7B57">
        <w:rPr>
          <w:rFonts w:ascii="微软雅黑" w:eastAsia="微软雅黑" w:hAnsi="微软雅黑" w:cs="微软雅黑" w:hint="eastAsia"/>
          <w:b w:val="0"/>
          <w:lang w:eastAsia="zh-CN"/>
          <w14:ligatures w14:val="standard"/>
        </w:rPr>
        <w:t>作为备选模型。</w:t>
      </w:r>
      <w:r w:rsidR="00233B24" w:rsidRPr="001A7B57">
        <w:rPr>
          <w:rFonts w:ascii="微软雅黑" w:eastAsia="微软雅黑" w:hAnsi="微软雅黑" w:cs="微软雅黑" w:hint="eastAsia"/>
          <w:b w:val="0"/>
          <w:lang w:eastAsia="zh-CN"/>
          <w14:ligatures w14:val="standard"/>
        </w:rPr>
        <w:t>如表</w:t>
      </w:r>
      <w:r w:rsidR="00591D04" w:rsidRPr="00591D04">
        <w:rPr>
          <w:rFonts w:cstheme="minorBidi"/>
          <w:b w:val="0"/>
          <w:lang w:eastAsia="zh-CN"/>
          <w14:ligatures w14:val="standard"/>
        </w:rPr>
        <w:t>6</w:t>
      </w:r>
      <w:r w:rsidR="00233B24" w:rsidRPr="001A7B57">
        <w:rPr>
          <w:rFonts w:ascii="微软雅黑" w:eastAsia="微软雅黑" w:hAnsi="微软雅黑" w:cs="微软雅黑" w:hint="eastAsia"/>
          <w:b w:val="0"/>
          <w:lang w:eastAsia="zh-CN"/>
          <w14:ligatures w14:val="standard"/>
        </w:rPr>
        <w:t>所示，</w:t>
      </w:r>
      <w:proofErr w:type="spellStart"/>
      <w:r w:rsidR="001A7B57" w:rsidRPr="006D0226">
        <w:rPr>
          <w:rFonts w:cstheme="minorBidi" w:hint="eastAsia"/>
          <w:b w:val="0"/>
          <w:lang w:eastAsia="zh-CN"/>
          <w14:ligatures w14:val="standard"/>
        </w:rPr>
        <w:t>L</w:t>
      </w:r>
      <w:r w:rsidR="001A7B57" w:rsidRPr="006D0226">
        <w:rPr>
          <w:rFonts w:cstheme="minorBidi"/>
          <w:b w:val="0"/>
          <w:lang w:eastAsia="zh-CN"/>
          <w14:ligatures w14:val="standard"/>
        </w:rPr>
        <w:t>ightGBM</w:t>
      </w:r>
      <w:proofErr w:type="spellEnd"/>
      <w:r w:rsidR="001A7B57" w:rsidRPr="001A7B57">
        <w:rPr>
          <w:rFonts w:ascii="微软雅黑" w:eastAsia="微软雅黑" w:hAnsi="微软雅黑" w:cs="微软雅黑" w:hint="eastAsia"/>
          <w:b w:val="0"/>
          <w:lang w:eastAsia="zh-CN"/>
          <w14:ligatures w14:val="standard"/>
        </w:rPr>
        <w:t>采用</w:t>
      </w:r>
      <w:proofErr w:type="spellStart"/>
      <w:r w:rsidR="001A7B57" w:rsidRPr="006D0226">
        <w:rPr>
          <w:rFonts w:cstheme="minorBidi"/>
          <w:b w:val="0"/>
          <w:lang w:eastAsia="zh-CN"/>
          <w14:ligatures w14:val="standard"/>
        </w:rPr>
        <w:t>leaf_wise</w:t>
      </w:r>
      <w:proofErr w:type="spellEnd"/>
      <w:r w:rsidR="001A7B57" w:rsidRPr="001A7B57">
        <w:rPr>
          <w:rFonts w:ascii="微软雅黑" w:eastAsia="微软雅黑" w:hAnsi="微软雅黑" w:cs="微软雅黑" w:hint="eastAsia"/>
          <w:b w:val="0"/>
          <w:lang w:eastAsia="zh-CN"/>
          <w14:ligatures w14:val="standard"/>
        </w:rPr>
        <w:t>生长策略，效率高但容易过拟合</w:t>
      </w:r>
      <w:r w:rsidR="0072288C">
        <w:rPr>
          <w:rFonts w:ascii="微软雅黑" w:eastAsia="微软雅黑" w:hAnsi="微软雅黑" w:cs="微软雅黑" w:hint="eastAsia"/>
          <w:b w:val="0"/>
          <w:lang w:eastAsia="zh-CN"/>
          <w14:ligatures w14:val="standard"/>
        </w:rPr>
        <w:t>；</w:t>
      </w:r>
      <w:proofErr w:type="spellStart"/>
      <w:r w:rsidR="001A7B57" w:rsidRPr="006D0226">
        <w:rPr>
          <w:rFonts w:cstheme="minorBidi" w:hint="eastAsia"/>
          <w:b w:val="0"/>
          <w:lang w:eastAsia="zh-CN"/>
          <w14:ligatures w14:val="standard"/>
        </w:rPr>
        <w:t>X</w:t>
      </w:r>
      <w:r w:rsidR="001A7B57" w:rsidRPr="006D0226">
        <w:rPr>
          <w:rFonts w:cstheme="minorBidi"/>
          <w:b w:val="0"/>
          <w:lang w:eastAsia="zh-CN"/>
          <w14:ligatures w14:val="standard"/>
        </w:rPr>
        <w:t>GB</w:t>
      </w:r>
      <w:r w:rsidR="001A7B57" w:rsidRPr="006D0226">
        <w:rPr>
          <w:rFonts w:cstheme="minorBidi" w:hint="eastAsia"/>
          <w:b w:val="0"/>
          <w:lang w:eastAsia="zh-CN"/>
          <w14:ligatures w14:val="standard"/>
        </w:rPr>
        <w:t>oost</w:t>
      </w:r>
      <w:proofErr w:type="spellEnd"/>
      <w:r w:rsidR="001A7B57">
        <w:rPr>
          <w:rFonts w:ascii="微软雅黑" w:eastAsia="微软雅黑" w:hAnsi="微软雅黑" w:cs="微软雅黑" w:hint="eastAsia"/>
          <w:b w:val="0"/>
          <w:lang w:eastAsia="zh-CN"/>
          <w14:ligatures w14:val="standard"/>
        </w:rPr>
        <w:t>使用</w:t>
      </w:r>
      <w:proofErr w:type="spellStart"/>
      <w:r w:rsidR="001A7B57" w:rsidRPr="007D5AF7">
        <w:rPr>
          <w:rFonts w:cstheme="minorBidi" w:hint="eastAsia"/>
          <w:b w:val="0"/>
          <w:lang w:eastAsia="zh-CN"/>
          <w14:ligatures w14:val="standard"/>
        </w:rPr>
        <w:t>leave</w:t>
      </w:r>
      <w:r w:rsidR="001A7B57" w:rsidRPr="006D0226">
        <w:rPr>
          <w:rFonts w:cstheme="minorBidi" w:hint="eastAsia"/>
          <w:b w:val="0"/>
          <w:lang w:eastAsia="zh-CN"/>
          <w14:ligatures w14:val="standard"/>
        </w:rPr>
        <w:t>_wise</w:t>
      </w:r>
      <w:proofErr w:type="spellEnd"/>
      <w:r w:rsidR="001A7B57">
        <w:rPr>
          <w:rFonts w:ascii="微软雅黑" w:eastAsia="微软雅黑" w:hAnsi="微软雅黑" w:cs="微软雅黑" w:hint="eastAsia"/>
          <w:b w:val="0"/>
          <w:lang w:eastAsia="zh-CN"/>
          <w14:ligatures w14:val="standard"/>
        </w:rPr>
        <w:t>按层分裂的</w:t>
      </w:r>
      <w:r w:rsidR="0072288C">
        <w:rPr>
          <w:rFonts w:ascii="微软雅黑" w:eastAsia="微软雅黑" w:hAnsi="微软雅黑" w:cs="微软雅黑" w:hint="eastAsia"/>
          <w:b w:val="0"/>
          <w:lang w:eastAsia="zh-CN"/>
          <w14:ligatures w14:val="standard"/>
        </w:rPr>
        <w:t>生长策略，一定程度上降低了过拟合风险；</w:t>
      </w:r>
      <w:proofErr w:type="spellStart"/>
      <w:r w:rsidR="0072288C" w:rsidRPr="007D5AF7">
        <w:rPr>
          <w:rFonts w:cstheme="minorBidi" w:hint="eastAsia"/>
          <w:b w:val="0"/>
          <w:lang w:eastAsia="zh-CN"/>
          <w14:ligatures w14:val="standard"/>
        </w:rPr>
        <w:t>CatBoost</w:t>
      </w:r>
      <w:proofErr w:type="spellEnd"/>
      <w:r w:rsidR="0072288C">
        <w:rPr>
          <w:rFonts w:ascii="微软雅黑" w:eastAsia="微软雅黑" w:hAnsi="微软雅黑" w:cs="微软雅黑" w:hint="eastAsia"/>
          <w:b w:val="0"/>
          <w:lang w:eastAsia="zh-CN"/>
          <w14:ligatures w14:val="standard"/>
        </w:rPr>
        <w:t>由于其对类别型变量独特</w:t>
      </w:r>
      <w:r w:rsidR="0072288C">
        <w:rPr>
          <w:rFonts w:ascii="微软雅黑" w:eastAsia="微软雅黑" w:hAnsi="微软雅黑" w:cs="微软雅黑" w:hint="eastAsia"/>
          <w:b w:val="0"/>
          <w:lang w:eastAsia="zh-CN"/>
          <w14:ligatures w14:val="standard"/>
        </w:rPr>
        <w:lastRenderedPageBreak/>
        <w:t>的编码方式，可以很好的解决数据不平衡时带来的过拟合问题。</w:t>
      </w:r>
    </w:p>
    <w:p w14:paraId="43BC12B3" w14:textId="13098284" w:rsidR="0072288C" w:rsidRDefault="0072288C" w:rsidP="00206C0C">
      <w:pPr>
        <w:pStyle w:val="FigureCaption"/>
        <w:spacing w:before="0" w:after="0" w:line="264" w:lineRule="auto"/>
        <w:rPr>
          <w:rFonts w:ascii="微软雅黑" w:eastAsia="微软雅黑" w:hAnsi="微软雅黑" w:cs="微软雅黑"/>
          <w:b w:val="0"/>
          <w:lang w:eastAsia="zh-CN"/>
          <w14:ligatures w14:val="standard"/>
        </w:rPr>
      </w:pPr>
      <w:r>
        <w:rPr>
          <w:rFonts w:ascii="微软雅黑" w:eastAsia="微软雅黑" w:hAnsi="微软雅黑" w:cs="微软雅黑" w:hint="eastAsia"/>
          <w:b w:val="0"/>
          <w:lang w:eastAsia="zh-CN"/>
          <w14:ligatures w14:val="standard"/>
        </w:rPr>
        <w:t>表</w:t>
      </w:r>
      <w:r w:rsidR="00972E1C">
        <w:rPr>
          <w:rFonts w:cstheme="minorBidi"/>
          <w:b w:val="0"/>
          <w:lang w:eastAsia="zh-CN"/>
          <w14:ligatures w14:val="standard"/>
        </w:rPr>
        <w:t>6</w:t>
      </w:r>
      <w:r w:rsidR="00BF4940">
        <w:rPr>
          <w:rStyle w:val="Label"/>
          <w:rFonts w:ascii="微软雅黑" w:eastAsia="微软雅黑" w:hAnsi="微软雅黑" w:cs="微软雅黑" w:hint="eastAsia"/>
          <w:b w:val="0"/>
          <w:bCs/>
          <w:lang w:eastAsia="zh-CN"/>
          <w14:ligatures w14:val="standard"/>
        </w:rPr>
        <w:t>：</w:t>
      </w:r>
      <w:r>
        <w:rPr>
          <w:rFonts w:ascii="微软雅黑" w:eastAsia="微软雅黑" w:hAnsi="微软雅黑" w:cs="微软雅黑" w:hint="eastAsia"/>
          <w:b w:val="0"/>
          <w:lang w:eastAsia="zh-CN"/>
          <w14:ligatures w14:val="standard"/>
        </w:rPr>
        <w:t>算法模型</w:t>
      </w:r>
      <w:r w:rsidR="00124B1B">
        <w:rPr>
          <w:rFonts w:ascii="微软雅黑" w:eastAsia="微软雅黑" w:hAnsi="微软雅黑" w:cs="微软雅黑" w:hint="eastAsia"/>
          <w:b w:val="0"/>
          <w:lang w:eastAsia="zh-CN"/>
          <w14:ligatures w14:val="standard"/>
        </w:rPr>
        <w:t>特点</w:t>
      </w:r>
      <w:r>
        <w:rPr>
          <w:rFonts w:ascii="微软雅黑" w:eastAsia="微软雅黑" w:hAnsi="微软雅黑" w:cs="微软雅黑" w:hint="eastAsia"/>
          <w:b w:val="0"/>
          <w:lang w:eastAsia="zh-CN"/>
          <w14:ligatures w14:val="standard"/>
        </w:rPr>
        <w:t>比较</w:t>
      </w:r>
    </w:p>
    <w:tbl>
      <w:tblPr>
        <w:tblStyle w:val="afff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3058"/>
      </w:tblGrid>
      <w:tr w:rsidR="0072288C" w14:paraId="12CB58AA" w14:textId="77777777" w:rsidTr="008F6DF4">
        <w:trPr>
          <w:trHeight w:val="204"/>
          <w:jc w:val="center"/>
        </w:trPr>
        <w:tc>
          <w:tcPr>
            <w:tcW w:w="1134" w:type="dxa"/>
            <w:tcBorders>
              <w:top w:val="single" w:sz="8" w:space="0" w:color="auto"/>
              <w:bottom w:val="single" w:sz="4" w:space="0" w:color="auto"/>
            </w:tcBorders>
            <w:vAlign w:val="center"/>
          </w:tcPr>
          <w:p w14:paraId="2FDE8654" w14:textId="3469E265" w:rsidR="0072288C" w:rsidRPr="00B328E4" w:rsidRDefault="0072288C" w:rsidP="00D318A3">
            <w:pPr>
              <w:pStyle w:val="FigureCaption"/>
              <w:spacing w:before="0" w:after="0" w:line="240" w:lineRule="exact"/>
              <w:rPr>
                <w:rFonts w:ascii="微软雅黑" w:eastAsia="微软雅黑" w:hAnsi="微软雅黑" w:cs="微软雅黑"/>
                <w:b w:val="0"/>
                <w:szCs w:val="18"/>
                <w:lang w:eastAsia="zh-CN"/>
                <w14:ligatures w14:val="standard"/>
              </w:rPr>
            </w:pPr>
            <w:r w:rsidRPr="00B328E4">
              <w:rPr>
                <w:rFonts w:ascii="微软雅黑" w:eastAsia="微软雅黑" w:hAnsi="微软雅黑" w:cs="微软雅黑" w:hint="eastAsia"/>
                <w:b w:val="0"/>
                <w:szCs w:val="18"/>
                <w:lang w:eastAsia="zh-CN"/>
                <w14:ligatures w14:val="standard"/>
              </w:rPr>
              <w:t>模型</w:t>
            </w:r>
          </w:p>
        </w:tc>
        <w:tc>
          <w:tcPr>
            <w:tcW w:w="3058" w:type="dxa"/>
            <w:tcBorders>
              <w:top w:val="single" w:sz="8" w:space="0" w:color="auto"/>
              <w:bottom w:val="single" w:sz="4" w:space="0" w:color="auto"/>
            </w:tcBorders>
            <w:vAlign w:val="center"/>
          </w:tcPr>
          <w:p w14:paraId="06D41F8F" w14:textId="5D1EFF9A" w:rsidR="0072288C" w:rsidRPr="00B328E4" w:rsidRDefault="0072288C" w:rsidP="00D318A3">
            <w:pPr>
              <w:pStyle w:val="FigureCaption"/>
              <w:spacing w:before="0" w:after="0" w:line="240" w:lineRule="exact"/>
              <w:rPr>
                <w:rFonts w:ascii="微软雅黑" w:eastAsia="微软雅黑" w:hAnsi="微软雅黑" w:cs="微软雅黑"/>
                <w:b w:val="0"/>
                <w:szCs w:val="18"/>
                <w:lang w:eastAsia="zh-CN"/>
                <w14:ligatures w14:val="standard"/>
              </w:rPr>
            </w:pPr>
            <w:r w:rsidRPr="00B328E4">
              <w:rPr>
                <w:rFonts w:ascii="微软雅黑" w:eastAsia="微软雅黑" w:hAnsi="微软雅黑" w:cs="微软雅黑" w:hint="eastAsia"/>
                <w:b w:val="0"/>
                <w:szCs w:val="18"/>
                <w:lang w:eastAsia="zh-CN"/>
                <w14:ligatures w14:val="standard"/>
              </w:rPr>
              <w:t>特点</w:t>
            </w:r>
          </w:p>
        </w:tc>
      </w:tr>
      <w:tr w:rsidR="0072288C" w14:paraId="76A529E4" w14:textId="77777777" w:rsidTr="008F6DF4">
        <w:trPr>
          <w:trHeight w:val="525"/>
          <w:jc w:val="center"/>
        </w:trPr>
        <w:tc>
          <w:tcPr>
            <w:tcW w:w="1134" w:type="dxa"/>
            <w:tcBorders>
              <w:top w:val="single" w:sz="4" w:space="0" w:color="auto"/>
            </w:tcBorders>
            <w:vAlign w:val="center"/>
          </w:tcPr>
          <w:p w14:paraId="1E152F93" w14:textId="1E64EDA9" w:rsidR="0072288C" w:rsidRPr="00B328E4" w:rsidRDefault="0072288C" w:rsidP="008F6DF4">
            <w:pPr>
              <w:pStyle w:val="FigureCaption"/>
              <w:spacing w:before="0" w:after="0" w:line="240" w:lineRule="exact"/>
              <w:rPr>
                <w:rFonts w:cstheme="minorBidi"/>
                <w:b w:val="0"/>
                <w:szCs w:val="18"/>
                <w:lang w:eastAsia="zh-CN"/>
                <w14:ligatures w14:val="standard"/>
              </w:rPr>
            </w:pPr>
            <w:proofErr w:type="spellStart"/>
            <w:r w:rsidRPr="00B328E4">
              <w:rPr>
                <w:rFonts w:cstheme="minorBidi" w:hint="eastAsia"/>
                <w:b w:val="0"/>
                <w:szCs w:val="18"/>
                <w:lang w:eastAsia="zh-CN"/>
                <w14:ligatures w14:val="standard"/>
              </w:rPr>
              <w:t>L</w:t>
            </w:r>
            <w:r w:rsidRPr="00B328E4">
              <w:rPr>
                <w:rFonts w:cstheme="minorBidi"/>
                <w:b w:val="0"/>
                <w:szCs w:val="18"/>
                <w:lang w:eastAsia="zh-CN"/>
                <w14:ligatures w14:val="standard"/>
              </w:rPr>
              <w:t>ightGBM</w:t>
            </w:r>
            <w:proofErr w:type="spellEnd"/>
          </w:p>
        </w:tc>
        <w:tc>
          <w:tcPr>
            <w:tcW w:w="3058" w:type="dxa"/>
            <w:tcBorders>
              <w:top w:val="single" w:sz="4" w:space="0" w:color="auto"/>
            </w:tcBorders>
            <w:vAlign w:val="center"/>
          </w:tcPr>
          <w:p w14:paraId="2DCEEEA0" w14:textId="2BF68FB6" w:rsidR="0072288C" w:rsidRPr="00B328E4" w:rsidRDefault="00336A26" w:rsidP="005B44A9">
            <w:pPr>
              <w:pStyle w:val="FigureCaption"/>
              <w:spacing w:before="0" w:afterLines="50" w:after="120" w:line="240" w:lineRule="exact"/>
              <w:jc w:val="left"/>
              <w:rPr>
                <w:rFonts w:ascii="微软雅黑" w:eastAsia="微软雅黑" w:hAnsi="微软雅黑" w:cs="微软雅黑"/>
                <w:b w:val="0"/>
                <w:szCs w:val="18"/>
                <w:lang w:eastAsia="zh-CN"/>
                <w14:ligatures w14:val="standard"/>
              </w:rPr>
            </w:pPr>
            <w:r w:rsidRPr="00B328E4">
              <w:rPr>
                <w:rFonts w:ascii="微软雅黑" w:eastAsia="微软雅黑" w:hAnsi="微软雅黑" w:cs="微软雅黑" w:hint="eastAsia"/>
                <w:b w:val="0"/>
                <w:szCs w:val="18"/>
                <w:lang w:eastAsia="zh-CN"/>
                <w14:ligatures w14:val="standard"/>
              </w:rPr>
              <w:t>采用</w:t>
            </w:r>
            <w:proofErr w:type="spellStart"/>
            <w:r w:rsidRPr="00B328E4">
              <w:rPr>
                <w:rFonts w:cstheme="minorBidi"/>
                <w:b w:val="0"/>
                <w:szCs w:val="18"/>
                <w:lang w:eastAsia="zh-CN"/>
                <w14:ligatures w14:val="standard"/>
              </w:rPr>
              <w:t>leaf_wise</w:t>
            </w:r>
            <w:proofErr w:type="spellEnd"/>
            <w:r w:rsidRPr="00B328E4">
              <w:rPr>
                <w:rFonts w:ascii="微软雅黑" w:eastAsia="微软雅黑" w:hAnsi="微软雅黑" w:cs="微软雅黑" w:hint="eastAsia"/>
                <w:b w:val="0"/>
                <w:szCs w:val="18"/>
                <w:lang w:eastAsia="zh-CN"/>
                <w14:ligatures w14:val="standard"/>
              </w:rPr>
              <w:t>生长策略，效率高但容易过拟合，需要控制树的深度。</w:t>
            </w:r>
          </w:p>
        </w:tc>
      </w:tr>
      <w:tr w:rsidR="0072288C" w14:paraId="50354E62" w14:textId="77777777" w:rsidTr="008F6DF4">
        <w:trPr>
          <w:trHeight w:val="516"/>
          <w:jc w:val="center"/>
        </w:trPr>
        <w:tc>
          <w:tcPr>
            <w:tcW w:w="1134" w:type="dxa"/>
            <w:vAlign w:val="center"/>
          </w:tcPr>
          <w:p w14:paraId="394511C1" w14:textId="7D48DF14" w:rsidR="0072288C" w:rsidRPr="00B328E4" w:rsidRDefault="00336A26" w:rsidP="008F6DF4">
            <w:pPr>
              <w:pStyle w:val="FigureCaption"/>
              <w:spacing w:before="0" w:line="240" w:lineRule="exact"/>
              <w:rPr>
                <w:rFonts w:cstheme="minorBidi"/>
                <w:b w:val="0"/>
                <w:szCs w:val="18"/>
                <w:lang w:eastAsia="zh-CN"/>
                <w14:ligatures w14:val="standard"/>
              </w:rPr>
            </w:pPr>
            <w:proofErr w:type="spellStart"/>
            <w:r w:rsidRPr="00B328E4">
              <w:rPr>
                <w:rFonts w:cstheme="minorBidi" w:hint="eastAsia"/>
                <w:b w:val="0"/>
                <w:szCs w:val="18"/>
                <w:lang w:eastAsia="zh-CN"/>
                <w14:ligatures w14:val="standard"/>
              </w:rPr>
              <w:t>X</w:t>
            </w:r>
            <w:r w:rsidRPr="00B328E4">
              <w:rPr>
                <w:rFonts w:cstheme="minorBidi"/>
                <w:b w:val="0"/>
                <w:szCs w:val="18"/>
                <w:lang w:eastAsia="zh-CN"/>
                <w14:ligatures w14:val="standard"/>
              </w:rPr>
              <w:t>GB</w:t>
            </w:r>
            <w:r w:rsidRPr="00B328E4">
              <w:rPr>
                <w:rFonts w:cstheme="minorBidi" w:hint="eastAsia"/>
                <w:b w:val="0"/>
                <w:szCs w:val="18"/>
                <w:lang w:eastAsia="zh-CN"/>
                <w14:ligatures w14:val="standard"/>
              </w:rPr>
              <w:t>oost</w:t>
            </w:r>
            <w:proofErr w:type="spellEnd"/>
          </w:p>
        </w:tc>
        <w:tc>
          <w:tcPr>
            <w:tcW w:w="3058" w:type="dxa"/>
            <w:vAlign w:val="center"/>
          </w:tcPr>
          <w:p w14:paraId="29C6F1C1" w14:textId="2F495E39" w:rsidR="0072288C" w:rsidRPr="00B328E4" w:rsidRDefault="00336A26" w:rsidP="005B44A9">
            <w:pPr>
              <w:pStyle w:val="FigureCaption"/>
              <w:spacing w:before="0" w:afterLines="50" w:after="120" w:line="240" w:lineRule="exact"/>
              <w:jc w:val="left"/>
              <w:rPr>
                <w:rFonts w:ascii="微软雅黑" w:eastAsia="微软雅黑" w:hAnsi="微软雅黑" w:cs="微软雅黑"/>
                <w:b w:val="0"/>
                <w:szCs w:val="18"/>
                <w:lang w:eastAsia="zh-CN"/>
                <w14:ligatures w14:val="standard"/>
              </w:rPr>
            </w:pPr>
            <w:r w:rsidRPr="00B328E4">
              <w:rPr>
                <w:rFonts w:ascii="微软雅黑" w:eastAsia="微软雅黑" w:hAnsi="微软雅黑" w:cs="微软雅黑" w:hint="eastAsia"/>
                <w:b w:val="0"/>
                <w:szCs w:val="18"/>
                <w:lang w:eastAsia="zh-CN"/>
                <w14:ligatures w14:val="standard"/>
              </w:rPr>
              <w:t>采用</w:t>
            </w:r>
            <w:r w:rsidRPr="00B328E4">
              <w:rPr>
                <w:rFonts w:cstheme="minorBidi"/>
                <w:b w:val="0"/>
                <w:szCs w:val="18"/>
                <w:lang w:eastAsia="zh-CN"/>
                <w14:ligatures w14:val="standard"/>
              </w:rPr>
              <w:t>level-wise</w:t>
            </w:r>
            <w:r w:rsidRPr="00B328E4">
              <w:rPr>
                <w:rFonts w:ascii="微软雅黑" w:eastAsia="微软雅黑" w:hAnsi="微软雅黑" w:cs="微软雅黑" w:hint="eastAsia"/>
                <w:b w:val="0"/>
                <w:szCs w:val="18"/>
                <w:lang w:eastAsia="zh-CN"/>
                <w14:ligatures w14:val="standard"/>
              </w:rPr>
              <w:t>生长策略，不容易过拟合但效率低，带来了很多没必要的开销。</w:t>
            </w:r>
          </w:p>
        </w:tc>
      </w:tr>
      <w:tr w:rsidR="0072288C" w14:paraId="15F35E00" w14:textId="77777777" w:rsidTr="008F6DF4">
        <w:trPr>
          <w:trHeight w:val="623"/>
          <w:jc w:val="center"/>
        </w:trPr>
        <w:tc>
          <w:tcPr>
            <w:tcW w:w="1134" w:type="dxa"/>
            <w:tcBorders>
              <w:bottom w:val="single" w:sz="8" w:space="0" w:color="auto"/>
            </w:tcBorders>
            <w:vAlign w:val="center"/>
          </w:tcPr>
          <w:p w14:paraId="280CD434" w14:textId="2ED341E1" w:rsidR="0072288C" w:rsidRPr="00B328E4" w:rsidRDefault="00336A26" w:rsidP="008F6DF4">
            <w:pPr>
              <w:pStyle w:val="FigureCaption"/>
              <w:spacing w:before="0" w:line="240" w:lineRule="exact"/>
              <w:rPr>
                <w:rFonts w:cstheme="minorBidi"/>
                <w:b w:val="0"/>
                <w:szCs w:val="18"/>
                <w:lang w:eastAsia="zh-CN"/>
                <w14:ligatures w14:val="standard"/>
              </w:rPr>
            </w:pPr>
            <w:proofErr w:type="spellStart"/>
            <w:r w:rsidRPr="00B328E4">
              <w:rPr>
                <w:rFonts w:cstheme="minorBidi" w:hint="eastAsia"/>
                <w:b w:val="0"/>
                <w:szCs w:val="18"/>
                <w:lang w:eastAsia="zh-CN"/>
                <w14:ligatures w14:val="standard"/>
              </w:rPr>
              <w:t>CatBoost</w:t>
            </w:r>
            <w:proofErr w:type="spellEnd"/>
          </w:p>
        </w:tc>
        <w:tc>
          <w:tcPr>
            <w:tcW w:w="3058" w:type="dxa"/>
            <w:tcBorders>
              <w:bottom w:val="single" w:sz="8" w:space="0" w:color="auto"/>
            </w:tcBorders>
            <w:vAlign w:val="center"/>
          </w:tcPr>
          <w:p w14:paraId="0F359720" w14:textId="1664548E" w:rsidR="0072288C" w:rsidRPr="00B328E4" w:rsidRDefault="00336A26" w:rsidP="005B44A9">
            <w:pPr>
              <w:pStyle w:val="FigureCaption"/>
              <w:spacing w:before="0" w:after="0" w:line="240" w:lineRule="exact"/>
              <w:jc w:val="left"/>
              <w:rPr>
                <w:rFonts w:ascii="微软雅黑" w:eastAsia="微软雅黑" w:hAnsi="微软雅黑" w:cs="微软雅黑"/>
                <w:b w:val="0"/>
                <w:szCs w:val="18"/>
                <w:lang w:eastAsia="zh-CN"/>
                <w14:ligatures w14:val="standard"/>
              </w:rPr>
            </w:pPr>
            <w:r w:rsidRPr="00B328E4">
              <w:rPr>
                <w:rFonts w:ascii="微软雅黑" w:eastAsia="微软雅黑" w:hAnsi="微软雅黑" w:cs="微软雅黑" w:hint="eastAsia"/>
                <w:b w:val="0"/>
                <w:szCs w:val="18"/>
                <w:lang w:eastAsia="zh-CN"/>
                <w14:ligatures w14:val="standard"/>
              </w:rPr>
              <w:t>支持类别型变量，通过</w:t>
            </w:r>
            <w:proofErr w:type="gramStart"/>
            <w:r w:rsidRPr="00B328E4">
              <w:rPr>
                <w:rFonts w:ascii="微软雅黑" w:eastAsia="微软雅黑" w:hAnsi="微软雅黑" w:cs="微软雅黑" w:hint="eastAsia"/>
                <w:b w:val="0"/>
                <w:szCs w:val="18"/>
                <w:lang w:eastAsia="zh-CN"/>
                <w14:ligatures w14:val="standard"/>
              </w:rPr>
              <w:t>过</w:t>
            </w:r>
            <w:proofErr w:type="gramEnd"/>
            <w:r w:rsidRPr="00B328E4">
              <w:rPr>
                <w:rFonts w:ascii="微软雅黑" w:eastAsia="微软雅黑" w:hAnsi="微软雅黑" w:cs="微软雅黑" w:hint="eastAsia"/>
                <w:b w:val="0"/>
                <w:szCs w:val="18"/>
                <w:lang w:eastAsia="zh-CN"/>
                <w14:ligatures w14:val="standard"/>
              </w:rPr>
              <w:t>拟合检测器来防止过度拟合模型，而且其特殊的编码方式能够很好的解决数据不平衡带来的过拟合问题</w:t>
            </w:r>
            <w:r w:rsidR="00FA467E" w:rsidRPr="00B328E4">
              <w:rPr>
                <w:rFonts w:ascii="微软雅黑" w:eastAsia="微软雅黑" w:hAnsi="微软雅黑" w:cs="微软雅黑" w:hint="eastAsia"/>
                <w:b w:val="0"/>
                <w:szCs w:val="18"/>
                <w:lang w:eastAsia="zh-CN"/>
                <w14:ligatures w14:val="standard"/>
              </w:rPr>
              <w:t>。</w:t>
            </w:r>
          </w:p>
        </w:tc>
      </w:tr>
    </w:tbl>
    <w:p w14:paraId="5DE128C3" w14:textId="2E3E8A94" w:rsidR="00C40A96" w:rsidRDefault="00E509B5" w:rsidP="001A4317">
      <w:pPr>
        <w:pStyle w:val="FigureCaption"/>
        <w:spacing w:beforeLines="50" w:before="120" w:line="264" w:lineRule="auto"/>
        <w:ind w:firstLineChars="200" w:firstLine="360"/>
        <w:jc w:val="both"/>
        <w:rPr>
          <w:rFonts w:ascii="微软雅黑" w:eastAsia="微软雅黑" w:hAnsi="微软雅黑" w:cs="微软雅黑"/>
          <w:b w:val="0"/>
          <w:lang w:eastAsia="zh-CN"/>
          <w14:ligatures w14:val="standard"/>
        </w:rPr>
      </w:pPr>
      <w:r>
        <w:rPr>
          <w:rFonts w:ascii="微软雅黑" w:eastAsia="微软雅黑" w:hAnsi="微软雅黑" w:cs="微软雅黑" w:hint="eastAsia"/>
          <w:b w:val="0"/>
          <w:lang w:eastAsia="zh-CN"/>
          <w14:ligatures w14:val="standard"/>
        </w:rPr>
        <w:t>经过线上试验，</w:t>
      </w:r>
      <w:proofErr w:type="spellStart"/>
      <w:r w:rsidRPr="007D5AF7">
        <w:rPr>
          <w:rFonts w:cstheme="minorBidi" w:hint="eastAsia"/>
          <w:b w:val="0"/>
          <w:lang w:eastAsia="zh-CN"/>
          <w14:ligatures w14:val="standard"/>
        </w:rPr>
        <w:t>X</w:t>
      </w:r>
      <w:r w:rsidRPr="007D5AF7">
        <w:rPr>
          <w:rFonts w:cstheme="minorBidi"/>
          <w:b w:val="0"/>
          <w:lang w:eastAsia="zh-CN"/>
          <w14:ligatures w14:val="standard"/>
        </w:rPr>
        <w:t>GB</w:t>
      </w:r>
      <w:r w:rsidRPr="007D5AF7">
        <w:rPr>
          <w:rFonts w:cstheme="minorBidi" w:hint="eastAsia"/>
          <w:b w:val="0"/>
          <w:lang w:eastAsia="zh-CN"/>
          <w14:ligatures w14:val="standard"/>
        </w:rPr>
        <w:t>oost</w:t>
      </w:r>
      <w:proofErr w:type="spellEnd"/>
      <w:r w:rsidR="00AA27F4" w:rsidRPr="00AA27F4">
        <w:rPr>
          <w:rFonts w:ascii="微软雅黑" w:eastAsia="微软雅黑" w:hAnsi="微软雅黑" w:cs="微软雅黑" w:hint="eastAsia"/>
          <w:b w:val="0"/>
          <w:lang w:eastAsia="zh-CN"/>
          <w14:ligatures w14:val="standard"/>
        </w:rPr>
        <w:t>的</w:t>
      </w:r>
      <w:r w:rsidR="00AA27F4" w:rsidRPr="007D5AF7">
        <w:rPr>
          <w:rFonts w:cstheme="minorBidi" w:hint="eastAsia"/>
          <w:b w:val="0"/>
          <w:lang w:eastAsia="zh-CN"/>
          <w14:ligatures w14:val="standard"/>
        </w:rPr>
        <w:t>A</w:t>
      </w:r>
      <w:r w:rsidR="00AA27F4" w:rsidRPr="007D5AF7">
        <w:rPr>
          <w:rFonts w:cstheme="minorBidi"/>
          <w:b w:val="0"/>
          <w:lang w:eastAsia="zh-CN"/>
          <w14:ligatures w14:val="standard"/>
        </w:rPr>
        <w:t>UC</w:t>
      </w:r>
      <w:r w:rsidR="00AA27F4">
        <w:rPr>
          <w:rFonts w:ascii="微软雅黑" w:eastAsia="微软雅黑" w:hAnsi="微软雅黑" w:cs="微软雅黑" w:hint="eastAsia"/>
          <w:b w:val="0"/>
          <w:lang w:eastAsia="zh-CN"/>
          <w14:ligatures w14:val="standard"/>
        </w:rPr>
        <w:t>得分</w:t>
      </w:r>
      <w:r>
        <w:rPr>
          <w:rFonts w:ascii="微软雅黑" w:eastAsia="微软雅黑" w:hAnsi="微软雅黑" w:cs="微软雅黑" w:hint="eastAsia"/>
          <w:b w:val="0"/>
          <w:lang w:eastAsia="zh-CN"/>
          <w14:ligatures w14:val="standard"/>
        </w:rPr>
        <w:t>最高，</w:t>
      </w:r>
      <w:proofErr w:type="spellStart"/>
      <w:r w:rsidRPr="007D5AF7">
        <w:rPr>
          <w:rFonts w:cstheme="minorBidi" w:hint="eastAsia"/>
          <w:b w:val="0"/>
          <w:lang w:eastAsia="zh-CN"/>
          <w14:ligatures w14:val="standard"/>
        </w:rPr>
        <w:t>CatBoost</w:t>
      </w:r>
      <w:proofErr w:type="spellEnd"/>
      <w:r>
        <w:rPr>
          <w:rFonts w:ascii="微软雅黑" w:eastAsia="微软雅黑" w:hAnsi="微软雅黑" w:cs="微软雅黑" w:hint="eastAsia"/>
          <w:b w:val="0"/>
          <w:lang w:eastAsia="zh-CN"/>
          <w14:ligatures w14:val="standard"/>
        </w:rPr>
        <w:t>居中，</w:t>
      </w:r>
      <w:proofErr w:type="spellStart"/>
      <w:r w:rsidRPr="007D5AF7">
        <w:rPr>
          <w:rFonts w:cstheme="minorBidi" w:hint="eastAsia"/>
          <w:b w:val="0"/>
          <w:lang w:eastAsia="zh-CN"/>
          <w14:ligatures w14:val="standard"/>
        </w:rPr>
        <w:t>LightGBM</w:t>
      </w:r>
      <w:proofErr w:type="spellEnd"/>
      <w:r>
        <w:rPr>
          <w:rFonts w:ascii="微软雅黑" w:eastAsia="微软雅黑" w:hAnsi="微软雅黑" w:cs="微软雅黑" w:hint="eastAsia"/>
          <w:b w:val="0"/>
          <w:lang w:eastAsia="zh-CN"/>
          <w14:ligatures w14:val="standard"/>
        </w:rPr>
        <w:t>得分最低。最后选择不容易过拟合的</w:t>
      </w:r>
      <w:proofErr w:type="spellStart"/>
      <w:r w:rsidRPr="007D5AF7">
        <w:rPr>
          <w:rFonts w:cstheme="minorBidi" w:hint="eastAsia"/>
          <w:b w:val="0"/>
          <w:lang w:eastAsia="zh-CN"/>
          <w14:ligatures w14:val="standard"/>
        </w:rPr>
        <w:t>X</w:t>
      </w:r>
      <w:r w:rsidRPr="007D5AF7">
        <w:rPr>
          <w:rFonts w:cstheme="minorBidi"/>
          <w:b w:val="0"/>
          <w:lang w:eastAsia="zh-CN"/>
          <w14:ligatures w14:val="standard"/>
        </w:rPr>
        <w:t>GB</w:t>
      </w:r>
      <w:r w:rsidRPr="007D5AF7">
        <w:rPr>
          <w:rFonts w:cstheme="minorBidi" w:hint="eastAsia"/>
          <w:b w:val="0"/>
          <w:lang w:eastAsia="zh-CN"/>
          <w14:ligatures w14:val="standard"/>
        </w:rPr>
        <w:t>oost</w:t>
      </w:r>
      <w:proofErr w:type="spellEnd"/>
      <w:r>
        <w:rPr>
          <w:rFonts w:ascii="微软雅黑" w:eastAsia="微软雅黑" w:hAnsi="微软雅黑" w:cs="微软雅黑" w:hint="eastAsia"/>
          <w:b w:val="0"/>
          <w:lang w:eastAsia="zh-CN"/>
          <w14:ligatures w14:val="standard"/>
        </w:rPr>
        <w:t>和</w:t>
      </w:r>
      <w:proofErr w:type="spellStart"/>
      <w:r w:rsidRPr="007D5AF7">
        <w:rPr>
          <w:rFonts w:cstheme="minorBidi" w:hint="eastAsia"/>
          <w:b w:val="0"/>
          <w:lang w:eastAsia="zh-CN"/>
          <w14:ligatures w14:val="standard"/>
        </w:rPr>
        <w:t>CatBoost</w:t>
      </w:r>
      <w:proofErr w:type="spellEnd"/>
      <w:r>
        <w:rPr>
          <w:rFonts w:ascii="微软雅黑" w:eastAsia="微软雅黑" w:hAnsi="微软雅黑" w:cs="微软雅黑" w:hint="eastAsia"/>
          <w:b w:val="0"/>
          <w:lang w:eastAsia="zh-CN"/>
          <w14:ligatures w14:val="standard"/>
        </w:rPr>
        <w:t>作为本方案使用的算法模型，选用</w:t>
      </w:r>
      <w:proofErr w:type="spellStart"/>
      <w:r w:rsidRPr="007D5AF7">
        <w:rPr>
          <w:rFonts w:cstheme="minorBidi" w:hint="eastAsia"/>
          <w:b w:val="0"/>
          <w:lang w:eastAsia="zh-CN"/>
          <w14:ligatures w14:val="standard"/>
        </w:rPr>
        <w:t>CatBoost</w:t>
      </w:r>
      <w:proofErr w:type="spellEnd"/>
      <w:r>
        <w:rPr>
          <w:rFonts w:ascii="微软雅黑" w:eastAsia="微软雅黑" w:hAnsi="微软雅黑" w:cs="微软雅黑" w:hint="eastAsia"/>
          <w:b w:val="0"/>
          <w:lang w:eastAsia="zh-CN"/>
          <w14:ligatures w14:val="standard"/>
        </w:rPr>
        <w:t>进行过滤，</w:t>
      </w:r>
      <w:proofErr w:type="spellStart"/>
      <w:r w:rsidRPr="007D5AF7">
        <w:rPr>
          <w:rFonts w:cstheme="minorBidi" w:hint="eastAsia"/>
          <w:b w:val="0"/>
          <w:lang w:eastAsia="zh-CN"/>
          <w14:ligatures w14:val="standard"/>
        </w:rPr>
        <w:t>X</w:t>
      </w:r>
      <w:r w:rsidRPr="007D5AF7">
        <w:rPr>
          <w:rFonts w:cstheme="minorBidi"/>
          <w:b w:val="0"/>
          <w:lang w:eastAsia="zh-CN"/>
          <w14:ligatures w14:val="standard"/>
        </w:rPr>
        <w:t>GB</w:t>
      </w:r>
      <w:r w:rsidRPr="007D5AF7">
        <w:rPr>
          <w:rFonts w:cstheme="minorBidi" w:hint="eastAsia"/>
          <w:b w:val="0"/>
          <w:lang w:eastAsia="zh-CN"/>
          <w14:ligatures w14:val="standard"/>
        </w:rPr>
        <w:t>oost</w:t>
      </w:r>
      <w:proofErr w:type="spellEnd"/>
      <w:r>
        <w:rPr>
          <w:rFonts w:ascii="微软雅黑" w:eastAsia="微软雅黑" w:hAnsi="微软雅黑" w:cs="微软雅黑" w:hint="eastAsia"/>
          <w:b w:val="0"/>
          <w:lang w:eastAsia="zh-CN"/>
          <w14:ligatures w14:val="standard"/>
        </w:rPr>
        <w:t>进行预测。</w:t>
      </w:r>
      <w:proofErr w:type="spellStart"/>
      <w:r w:rsidR="00584080" w:rsidRPr="007D5AF7">
        <w:rPr>
          <w:rFonts w:cstheme="minorBidi" w:hint="eastAsia"/>
          <w:b w:val="0"/>
          <w:lang w:eastAsia="zh-CN"/>
          <w14:ligatures w14:val="standard"/>
        </w:rPr>
        <w:t>CatBoost</w:t>
      </w:r>
      <w:proofErr w:type="spellEnd"/>
      <w:r w:rsidR="00584080">
        <w:rPr>
          <w:rFonts w:ascii="微软雅黑" w:eastAsia="微软雅黑" w:hAnsi="微软雅黑" w:cs="微软雅黑" w:hint="eastAsia"/>
          <w:b w:val="0"/>
          <w:lang w:eastAsia="zh-CN"/>
          <w14:ligatures w14:val="standard"/>
        </w:rPr>
        <w:t>过滤线下</w:t>
      </w:r>
      <w:r w:rsidR="00286FEB" w:rsidRPr="007D5AF7">
        <w:rPr>
          <w:rFonts w:cstheme="minorBidi" w:hint="eastAsia"/>
          <w:b w:val="0"/>
          <w:lang w:eastAsia="zh-CN"/>
          <w14:ligatures w14:val="standard"/>
        </w:rPr>
        <w:t>A</w:t>
      </w:r>
      <w:r w:rsidR="00286FEB" w:rsidRPr="007D5AF7">
        <w:rPr>
          <w:rFonts w:cstheme="minorBidi"/>
          <w:b w:val="0"/>
          <w:lang w:eastAsia="zh-CN"/>
          <w14:ligatures w14:val="standard"/>
        </w:rPr>
        <w:t>UC</w:t>
      </w:r>
      <w:r w:rsidR="00584080">
        <w:rPr>
          <w:rFonts w:ascii="微软雅黑" w:eastAsia="微软雅黑" w:hAnsi="微软雅黑" w:cs="微软雅黑" w:hint="eastAsia"/>
          <w:b w:val="0"/>
          <w:lang w:eastAsia="zh-CN"/>
          <w14:ligatures w14:val="standard"/>
        </w:rPr>
        <w:t>得分</w:t>
      </w:r>
      <w:r w:rsidR="00584080" w:rsidRPr="007D5AF7">
        <w:rPr>
          <w:rFonts w:cstheme="minorBidi" w:hint="eastAsia"/>
          <w:b w:val="0"/>
          <w:lang w:eastAsia="zh-CN"/>
          <w14:ligatures w14:val="standard"/>
        </w:rPr>
        <w:t>0</w:t>
      </w:r>
      <w:r w:rsidR="00584080" w:rsidRPr="007D5AF7">
        <w:rPr>
          <w:rFonts w:cstheme="minorBidi"/>
          <w:b w:val="0"/>
          <w:lang w:eastAsia="zh-CN"/>
          <w14:ligatures w14:val="standard"/>
        </w:rPr>
        <w:t>.9016</w:t>
      </w:r>
      <w:r w:rsidR="00584080" w:rsidRPr="007D5AF7">
        <w:rPr>
          <w:rFonts w:ascii="宋体" w:eastAsia="宋体" w:hAnsi="宋体" w:cs="宋体" w:hint="eastAsia"/>
          <w:b w:val="0"/>
          <w:lang w:eastAsia="zh-CN"/>
          <w14:ligatures w14:val="standard"/>
        </w:rPr>
        <w:t>，</w:t>
      </w:r>
      <w:proofErr w:type="spellStart"/>
      <w:r w:rsidR="00584080" w:rsidRPr="007D5AF7">
        <w:rPr>
          <w:rFonts w:cstheme="minorBidi" w:hint="eastAsia"/>
          <w:b w:val="0"/>
          <w:lang w:eastAsia="zh-CN"/>
          <w14:ligatures w14:val="standard"/>
        </w:rPr>
        <w:t>X</w:t>
      </w:r>
      <w:r w:rsidR="00584080" w:rsidRPr="007D5AF7">
        <w:rPr>
          <w:rFonts w:cstheme="minorBidi"/>
          <w:b w:val="0"/>
          <w:lang w:eastAsia="zh-CN"/>
          <w14:ligatures w14:val="standard"/>
        </w:rPr>
        <w:t>GB</w:t>
      </w:r>
      <w:r w:rsidR="00584080" w:rsidRPr="007D5AF7">
        <w:rPr>
          <w:rFonts w:cstheme="minorBidi" w:hint="eastAsia"/>
          <w:b w:val="0"/>
          <w:lang w:eastAsia="zh-CN"/>
          <w14:ligatures w14:val="standard"/>
        </w:rPr>
        <w:t>oost</w:t>
      </w:r>
      <w:proofErr w:type="spellEnd"/>
      <w:r w:rsidR="00584080">
        <w:rPr>
          <w:rFonts w:ascii="微软雅黑" w:eastAsia="微软雅黑" w:hAnsi="微软雅黑" w:cs="微软雅黑" w:hint="eastAsia"/>
          <w:b w:val="0"/>
          <w:lang w:eastAsia="zh-CN"/>
          <w14:ligatures w14:val="standard"/>
        </w:rPr>
        <w:t>预测线下</w:t>
      </w:r>
      <w:r w:rsidR="00286FEB" w:rsidRPr="007D5AF7">
        <w:rPr>
          <w:rFonts w:cstheme="minorBidi" w:hint="eastAsia"/>
          <w:b w:val="0"/>
          <w:lang w:eastAsia="zh-CN"/>
          <w14:ligatures w14:val="standard"/>
        </w:rPr>
        <w:t>A</w:t>
      </w:r>
      <w:r w:rsidR="00286FEB" w:rsidRPr="007D5AF7">
        <w:rPr>
          <w:rFonts w:cstheme="minorBidi"/>
          <w:b w:val="0"/>
          <w:lang w:eastAsia="zh-CN"/>
          <w14:ligatures w14:val="standard"/>
        </w:rPr>
        <w:t>UC</w:t>
      </w:r>
      <w:r w:rsidR="00584080">
        <w:rPr>
          <w:rFonts w:ascii="微软雅黑" w:eastAsia="微软雅黑" w:hAnsi="微软雅黑" w:cs="微软雅黑" w:hint="eastAsia"/>
          <w:b w:val="0"/>
          <w:lang w:eastAsia="zh-CN"/>
          <w14:ligatures w14:val="standard"/>
        </w:rPr>
        <w:t>得分</w:t>
      </w:r>
      <w:r w:rsidR="00584080" w:rsidRPr="007D5AF7">
        <w:rPr>
          <w:rFonts w:cstheme="minorBidi" w:hint="eastAsia"/>
          <w:b w:val="0"/>
          <w:lang w:eastAsia="zh-CN"/>
          <w14:ligatures w14:val="standard"/>
        </w:rPr>
        <w:t>0</w:t>
      </w:r>
      <w:r w:rsidR="00584080" w:rsidRPr="007D5AF7">
        <w:rPr>
          <w:rFonts w:cstheme="minorBidi"/>
          <w:b w:val="0"/>
          <w:lang w:eastAsia="zh-CN"/>
          <w14:ligatures w14:val="standard"/>
        </w:rPr>
        <w:t>.9611</w:t>
      </w:r>
      <w:r w:rsidR="00584080" w:rsidRPr="007D5AF7">
        <w:rPr>
          <w:rFonts w:ascii="宋体" w:eastAsia="宋体" w:hAnsi="宋体" w:cs="宋体" w:hint="eastAsia"/>
          <w:b w:val="0"/>
          <w:lang w:eastAsia="zh-CN"/>
          <w14:ligatures w14:val="standard"/>
        </w:rPr>
        <w:t>。</w:t>
      </w:r>
      <w:r w:rsidR="00584080" w:rsidRPr="007D5AF7">
        <w:rPr>
          <w:rFonts w:cstheme="minorBidi"/>
          <w:b w:val="0"/>
          <w:lang w:eastAsia="zh-CN"/>
          <w14:ligatures w14:val="standard"/>
        </w:rPr>
        <w:t>B</w:t>
      </w:r>
      <w:r w:rsidR="00584080">
        <w:rPr>
          <w:rFonts w:ascii="微软雅黑" w:eastAsia="微软雅黑" w:hAnsi="微软雅黑" w:cs="微软雅黑" w:hint="eastAsia"/>
          <w:b w:val="0"/>
          <w:lang w:eastAsia="zh-CN"/>
          <w14:ligatures w14:val="standard"/>
        </w:rPr>
        <w:t>榜</w:t>
      </w:r>
      <w:r w:rsidR="00286FEB">
        <w:rPr>
          <w:rFonts w:ascii="微软雅黑" w:eastAsia="微软雅黑" w:hAnsi="微软雅黑" w:cs="微软雅黑" w:hint="eastAsia"/>
          <w:b w:val="0"/>
          <w:lang w:eastAsia="zh-CN"/>
          <w14:ligatures w14:val="standard"/>
        </w:rPr>
        <w:t>最终</w:t>
      </w:r>
      <w:r w:rsidR="00584080">
        <w:rPr>
          <w:rFonts w:ascii="微软雅黑" w:eastAsia="微软雅黑" w:hAnsi="微软雅黑" w:cs="微软雅黑" w:hint="eastAsia"/>
          <w:b w:val="0"/>
          <w:lang w:eastAsia="zh-CN"/>
          <w14:ligatures w14:val="standard"/>
        </w:rPr>
        <w:t>得分</w:t>
      </w:r>
      <w:r w:rsidR="00584080" w:rsidRPr="007D5AF7">
        <w:rPr>
          <w:rFonts w:cstheme="minorBidi" w:hint="eastAsia"/>
          <w:b w:val="0"/>
          <w:lang w:eastAsia="zh-CN"/>
          <w14:ligatures w14:val="standard"/>
        </w:rPr>
        <w:t>0</w:t>
      </w:r>
      <w:r w:rsidR="00584080" w:rsidRPr="007D5AF7">
        <w:rPr>
          <w:rFonts w:cstheme="minorBidi"/>
          <w:b w:val="0"/>
          <w:lang w:eastAsia="zh-CN"/>
          <w14:ligatures w14:val="standard"/>
        </w:rPr>
        <w:t>.9121</w:t>
      </w:r>
      <w:r w:rsidR="00584080" w:rsidRPr="007D5AF7">
        <w:rPr>
          <w:rFonts w:ascii="宋体" w:eastAsia="宋体" w:hAnsi="宋体" w:cs="宋体" w:hint="eastAsia"/>
          <w:b w:val="0"/>
          <w:lang w:eastAsia="zh-CN"/>
          <w14:ligatures w14:val="standard"/>
        </w:rPr>
        <w:t>。</w:t>
      </w:r>
    </w:p>
    <w:p w14:paraId="40437858" w14:textId="6645946A" w:rsidR="00584080" w:rsidRPr="00EF5AC0" w:rsidRDefault="00584080" w:rsidP="00584080">
      <w:pPr>
        <w:pStyle w:val="Head1"/>
        <w:spacing w:before="380"/>
        <w:jc w:val="both"/>
        <w:rPr>
          <w:lang w:eastAsia="zh-CN"/>
          <w14:ligatures w14:val="standard"/>
        </w:rPr>
      </w:pPr>
      <w:r>
        <w:rPr>
          <w:rStyle w:val="Label"/>
          <w:lang w:eastAsia="zh-CN"/>
          <w14:ligatures w14:val="standard"/>
        </w:rPr>
        <w:t>6</w:t>
      </w:r>
      <w:r>
        <w:rPr>
          <w:rStyle w:val="Label"/>
          <w:rFonts w:hint="eastAsia"/>
          <w:lang w:eastAsia="zh-CN"/>
          <w14:ligatures w14:val="standard"/>
        </w:rPr>
        <w:t xml:space="preserve"> </w:t>
      </w:r>
      <w:r>
        <w:rPr>
          <w:rStyle w:val="Label"/>
          <w:rFonts w:ascii="宋体" w:eastAsia="宋体" w:hAnsi="宋体" w:cs="宋体" w:hint="eastAsia"/>
          <w:lang w:eastAsia="zh-CN"/>
          <w14:ligatures w14:val="standard"/>
        </w:rPr>
        <w:t>总结</w:t>
      </w:r>
      <w:r w:rsidR="00896BE5">
        <w:rPr>
          <w:rStyle w:val="Label"/>
          <w:rFonts w:ascii="宋体" w:eastAsia="宋体" w:hAnsi="宋体" w:cs="宋体" w:hint="eastAsia"/>
          <w:lang w:eastAsia="zh-CN"/>
          <w14:ligatures w14:val="standard"/>
        </w:rPr>
        <w:t>与思考</w:t>
      </w:r>
    </w:p>
    <w:p w14:paraId="040B4ADB" w14:textId="30570CFC" w:rsidR="00584080" w:rsidRPr="00584080" w:rsidRDefault="00765ED7" w:rsidP="001A4317">
      <w:pPr>
        <w:pStyle w:val="FigureCaption"/>
        <w:spacing w:before="0" w:after="0" w:line="264" w:lineRule="auto"/>
        <w:ind w:firstLineChars="200" w:firstLine="360"/>
        <w:jc w:val="both"/>
        <w:rPr>
          <w:rFonts w:ascii="微软雅黑" w:eastAsia="微软雅黑" w:hAnsi="微软雅黑" w:cs="微软雅黑"/>
          <w:b w:val="0"/>
          <w:lang w:eastAsia="zh-CN"/>
          <w14:ligatures w14:val="standard"/>
        </w:rPr>
      </w:pPr>
      <w:r>
        <w:rPr>
          <w:rFonts w:ascii="微软雅黑" w:eastAsia="微软雅黑" w:hAnsi="微软雅黑" w:cs="微软雅黑" w:hint="eastAsia"/>
          <w:b w:val="0"/>
          <w:lang w:eastAsia="zh-CN"/>
          <w14:ligatures w14:val="standard"/>
        </w:rPr>
        <w:t>本文方案</w:t>
      </w:r>
      <w:r w:rsidRPr="00765ED7">
        <w:rPr>
          <w:rFonts w:ascii="微软雅黑" w:eastAsia="微软雅黑" w:hAnsi="微软雅黑" w:cs="微软雅黑" w:hint="eastAsia"/>
          <w:b w:val="0"/>
          <w:lang w:eastAsia="zh-CN"/>
          <w14:ligatures w14:val="standard"/>
        </w:rPr>
        <w:t>使用不容易过拟合的</w:t>
      </w:r>
      <w:proofErr w:type="spellStart"/>
      <w:r w:rsidRPr="007D5AF7">
        <w:rPr>
          <w:rFonts w:cstheme="minorBidi"/>
          <w:b w:val="0"/>
          <w:lang w:eastAsia="zh-CN"/>
          <w14:ligatures w14:val="standard"/>
        </w:rPr>
        <w:t>CatBoost</w:t>
      </w:r>
      <w:proofErr w:type="spellEnd"/>
      <w:r w:rsidRPr="00765ED7">
        <w:rPr>
          <w:rFonts w:ascii="微软雅黑" w:eastAsia="微软雅黑" w:hAnsi="微软雅黑" w:cs="微软雅黑" w:hint="eastAsia"/>
          <w:b w:val="0"/>
          <w:lang w:eastAsia="zh-CN"/>
          <w14:ligatures w14:val="standard"/>
        </w:rPr>
        <w:t>模型从</w:t>
      </w:r>
      <w:r w:rsidRPr="007D5AF7">
        <w:rPr>
          <w:rFonts w:cstheme="minorBidi" w:hint="eastAsia"/>
          <w:b w:val="0"/>
          <w:lang w:eastAsia="zh-CN"/>
          <w14:ligatures w14:val="standard"/>
        </w:rPr>
        <w:t>internet</w:t>
      </w:r>
      <w:r w:rsidRPr="00765ED7">
        <w:rPr>
          <w:rFonts w:ascii="微软雅黑" w:eastAsia="微软雅黑" w:hAnsi="微软雅黑" w:cs="微软雅黑" w:hint="eastAsia"/>
          <w:b w:val="0"/>
          <w:lang w:eastAsia="zh-CN"/>
          <w14:ligatures w14:val="standard"/>
        </w:rPr>
        <w:t>表中过滤出小量而精确的数据，将训练数据扩充到一个合适的数据量</w:t>
      </w:r>
      <w:r>
        <w:rPr>
          <w:rFonts w:ascii="微软雅黑" w:eastAsia="微软雅黑" w:hAnsi="微软雅黑" w:cs="微软雅黑" w:hint="eastAsia"/>
          <w:b w:val="0"/>
          <w:lang w:eastAsia="zh-CN"/>
          <w14:ligatures w14:val="standard"/>
        </w:rPr>
        <w:t>，达到了模型预测所需要的数据量的基本要求</w:t>
      </w:r>
      <w:r w:rsidRPr="00765ED7">
        <w:rPr>
          <w:rFonts w:ascii="微软雅黑" w:eastAsia="微软雅黑" w:hAnsi="微软雅黑" w:cs="微软雅黑" w:hint="eastAsia"/>
          <w:b w:val="0"/>
          <w:lang w:eastAsia="zh-CN"/>
          <w14:ligatures w14:val="standard"/>
        </w:rPr>
        <w:t>。使用</w:t>
      </w:r>
      <w:proofErr w:type="gramStart"/>
      <w:r w:rsidRPr="00765ED7">
        <w:rPr>
          <w:rFonts w:ascii="微软雅黑" w:eastAsia="微软雅黑" w:hAnsi="微软雅黑" w:cs="微软雅黑" w:hint="eastAsia"/>
          <w:b w:val="0"/>
          <w:lang w:eastAsia="zh-CN"/>
          <w14:ligatures w14:val="standard"/>
        </w:rPr>
        <w:t>双表构建</w:t>
      </w:r>
      <w:proofErr w:type="gramEnd"/>
      <w:r w:rsidRPr="00765ED7">
        <w:rPr>
          <w:rFonts w:ascii="微软雅黑" w:eastAsia="微软雅黑" w:hAnsi="微软雅黑" w:cs="微软雅黑" w:hint="eastAsia"/>
          <w:b w:val="0"/>
          <w:lang w:eastAsia="zh-CN"/>
          <w14:ligatures w14:val="standard"/>
        </w:rPr>
        <w:t>了重要特征，达到了模型预测所需要的</w:t>
      </w:r>
      <w:r>
        <w:rPr>
          <w:rFonts w:ascii="微软雅黑" w:eastAsia="微软雅黑" w:hAnsi="微软雅黑" w:cs="微软雅黑" w:hint="eastAsia"/>
          <w:b w:val="0"/>
          <w:lang w:eastAsia="zh-CN"/>
          <w14:ligatures w14:val="standard"/>
        </w:rPr>
        <w:t>特征</w:t>
      </w:r>
      <w:r w:rsidRPr="00765ED7">
        <w:rPr>
          <w:rFonts w:ascii="微软雅黑" w:eastAsia="微软雅黑" w:hAnsi="微软雅黑" w:cs="微软雅黑" w:hint="eastAsia"/>
          <w:b w:val="0"/>
          <w:lang w:eastAsia="zh-CN"/>
          <w14:ligatures w14:val="standard"/>
        </w:rPr>
        <w:t>基础。算法</w:t>
      </w:r>
      <w:r>
        <w:rPr>
          <w:rFonts w:ascii="微软雅黑" w:eastAsia="微软雅黑" w:hAnsi="微软雅黑" w:cs="微软雅黑" w:hint="eastAsia"/>
          <w:b w:val="0"/>
          <w:lang w:eastAsia="zh-CN"/>
          <w14:ligatures w14:val="standard"/>
        </w:rPr>
        <w:t>模型</w:t>
      </w:r>
      <w:r w:rsidRPr="00765ED7">
        <w:rPr>
          <w:rFonts w:ascii="微软雅黑" w:eastAsia="微软雅黑" w:hAnsi="微软雅黑" w:cs="微软雅黑" w:hint="eastAsia"/>
          <w:b w:val="0"/>
          <w:lang w:eastAsia="zh-CN"/>
          <w14:ligatures w14:val="standard"/>
        </w:rPr>
        <w:t>简单，</w:t>
      </w:r>
      <w:r>
        <w:rPr>
          <w:rFonts w:ascii="微软雅黑" w:eastAsia="微软雅黑" w:hAnsi="微软雅黑" w:cs="微软雅黑" w:hint="eastAsia"/>
          <w:b w:val="0"/>
          <w:lang w:eastAsia="zh-CN"/>
          <w14:ligatures w14:val="standard"/>
        </w:rPr>
        <w:t>不容易过拟合，能够做出较为准确的预测</w:t>
      </w:r>
      <w:r w:rsidRPr="00765ED7">
        <w:rPr>
          <w:rFonts w:ascii="微软雅黑" w:eastAsia="微软雅黑" w:hAnsi="微软雅黑" w:cs="微软雅黑" w:hint="eastAsia"/>
          <w:b w:val="0"/>
          <w:lang w:eastAsia="zh-CN"/>
          <w14:ligatures w14:val="standard"/>
        </w:rPr>
        <w:t>。</w:t>
      </w:r>
    </w:p>
    <w:p w14:paraId="5D4991F3" w14:textId="77777777" w:rsidR="00C40A96" w:rsidRDefault="00370E09">
      <w:pPr>
        <w:pStyle w:val="AckHead"/>
        <w:rPr>
          <w:lang w:eastAsia="zh-CN"/>
          <w14:ligatures w14:val="standard"/>
        </w:rPr>
      </w:pPr>
      <w:r>
        <w:rPr>
          <w:rFonts w:ascii="微软雅黑" w:eastAsia="微软雅黑" w:hAnsi="微软雅黑" w:cs="微软雅黑" w:hint="eastAsia"/>
          <w:lang w:eastAsia="zh-CN"/>
          <w14:ligatures w14:val="standard"/>
        </w:rPr>
        <w:t>致谢</w:t>
      </w:r>
    </w:p>
    <w:p w14:paraId="32C58BB6" w14:textId="24EDB6AC" w:rsidR="00F9072F" w:rsidRPr="00C13818" w:rsidRDefault="00765ED7" w:rsidP="001A4317">
      <w:pPr>
        <w:pStyle w:val="ReferenceHead"/>
        <w:spacing w:before="0" w:after="0" w:line="264" w:lineRule="auto"/>
        <w:ind w:firstLineChars="200" w:firstLine="360"/>
        <w:jc w:val="both"/>
        <w:rPr>
          <w:rFonts w:ascii="微软雅黑" w:eastAsia="微软雅黑" w:hAnsi="微软雅黑" w:cs="微软雅黑"/>
          <w:b w:val="0"/>
          <w:sz w:val="18"/>
          <w:lang w:eastAsia="zh-CN"/>
          <w14:ligatures w14:val="standard"/>
        </w:rPr>
      </w:pPr>
      <w:r w:rsidRPr="00F9072F">
        <w:rPr>
          <w:rFonts w:ascii="微软雅黑" w:eastAsia="微软雅黑" w:hAnsi="微软雅黑" w:cs="微软雅黑" w:hint="eastAsia"/>
          <w:b w:val="0"/>
          <w:sz w:val="18"/>
          <w:lang w:eastAsia="zh-CN"/>
          <w14:ligatures w14:val="standard"/>
        </w:rPr>
        <w:t>感谢</w:t>
      </w:r>
      <w:r w:rsidR="00F9072F" w:rsidRPr="007D5AF7">
        <w:rPr>
          <w:rFonts w:cstheme="minorBidi" w:hint="eastAsia"/>
          <w:b w:val="0"/>
          <w:sz w:val="18"/>
          <w:lang w:eastAsia="zh-CN"/>
          <w14:ligatures w14:val="standard"/>
        </w:rPr>
        <w:t>C</w:t>
      </w:r>
      <w:r w:rsidR="00F9072F" w:rsidRPr="007D5AF7">
        <w:rPr>
          <w:rFonts w:cstheme="minorBidi"/>
          <w:b w:val="0"/>
          <w:sz w:val="18"/>
          <w:lang w:eastAsia="zh-CN"/>
          <w14:ligatures w14:val="standard"/>
        </w:rPr>
        <w:t>CF</w:t>
      </w:r>
      <w:r w:rsidR="00F9072F">
        <w:rPr>
          <w:rFonts w:ascii="微软雅黑" w:eastAsia="微软雅黑" w:hAnsi="微软雅黑" w:cs="微软雅黑" w:hint="eastAsia"/>
          <w:b w:val="0"/>
          <w:sz w:val="18"/>
          <w:lang w:eastAsia="zh-CN"/>
          <w14:ligatures w14:val="standard"/>
        </w:rPr>
        <w:t>中国计算机协会创办本届比赛，也感谢</w:t>
      </w:r>
      <w:proofErr w:type="spellStart"/>
      <w:r w:rsidR="00F9072F" w:rsidRPr="007D5AF7">
        <w:rPr>
          <w:rFonts w:cstheme="minorBidi" w:hint="eastAsia"/>
          <w:b w:val="0"/>
          <w:sz w:val="18"/>
          <w:lang w:eastAsia="zh-CN"/>
          <w14:ligatures w14:val="standard"/>
        </w:rPr>
        <w:t>DataFountain</w:t>
      </w:r>
      <w:proofErr w:type="spellEnd"/>
      <w:r w:rsidR="00F9072F">
        <w:rPr>
          <w:rFonts w:ascii="微软雅黑" w:eastAsia="微软雅黑" w:hAnsi="微软雅黑" w:cs="微软雅黑" w:hint="eastAsia"/>
          <w:b w:val="0"/>
          <w:sz w:val="18"/>
          <w:lang w:eastAsia="zh-CN"/>
          <w14:ligatures w14:val="standard"/>
        </w:rPr>
        <w:t>提供的大赛平台，感谢</w:t>
      </w:r>
      <w:r w:rsidR="00C13818">
        <w:rPr>
          <w:rFonts w:ascii="微软雅黑" w:eastAsia="微软雅黑" w:hAnsi="微软雅黑" w:cs="微软雅黑" w:hint="eastAsia"/>
          <w:b w:val="0"/>
          <w:sz w:val="18"/>
          <w:lang w:eastAsia="zh-CN"/>
          <w14:ligatures w14:val="standard"/>
        </w:rPr>
        <w:t>专家</w:t>
      </w:r>
      <w:r w:rsidR="00F9072F">
        <w:rPr>
          <w:rFonts w:ascii="微软雅黑" w:eastAsia="微软雅黑" w:hAnsi="微软雅黑" w:cs="微软雅黑" w:hint="eastAsia"/>
          <w:b w:val="0"/>
          <w:sz w:val="18"/>
          <w:lang w:eastAsia="zh-CN"/>
          <w14:ligatures w14:val="standard"/>
        </w:rPr>
        <w:t>评委以及工作人员的耐心指导。感谢竞赛界的大佬们提供的</w:t>
      </w:r>
      <w:r w:rsidR="00F9072F" w:rsidRPr="007D5AF7">
        <w:rPr>
          <w:rFonts w:cstheme="minorBidi" w:hint="eastAsia"/>
          <w:b w:val="0"/>
          <w:sz w:val="18"/>
          <w:lang w:eastAsia="zh-CN"/>
          <w14:ligatures w14:val="standard"/>
        </w:rPr>
        <w:t>baseline</w:t>
      </w:r>
      <w:r w:rsidR="00F9072F">
        <w:rPr>
          <w:rFonts w:ascii="微软雅黑" w:eastAsia="微软雅黑" w:hAnsi="微软雅黑" w:cs="微软雅黑" w:hint="eastAsia"/>
          <w:b w:val="0"/>
          <w:sz w:val="18"/>
          <w:lang w:eastAsia="zh-CN"/>
          <w14:ligatures w14:val="standard"/>
        </w:rPr>
        <w:t>解决方案，</w:t>
      </w:r>
      <w:r w:rsidR="00C13818">
        <w:rPr>
          <w:rFonts w:ascii="微软雅黑" w:eastAsia="微软雅黑" w:hAnsi="微软雅黑" w:cs="微软雅黑" w:hint="eastAsia"/>
          <w:b w:val="0"/>
          <w:sz w:val="18"/>
          <w:lang w:eastAsia="zh-CN"/>
          <w14:ligatures w14:val="standard"/>
        </w:rPr>
        <w:t>没有他们的启发就不会有后来</w:t>
      </w:r>
      <w:r w:rsidR="00295C17">
        <w:rPr>
          <w:rFonts w:ascii="微软雅黑" w:eastAsia="微软雅黑" w:hAnsi="微软雅黑" w:cs="微软雅黑" w:hint="eastAsia"/>
          <w:b w:val="0"/>
          <w:sz w:val="18"/>
          <w:lang w:eastAsia="zh-CN"/>
          <w14:ligatures w14:val="standard"/>
        </w:rPr>
        <w:t>分数</w:t>
      </w:r>
      <w:r w:rsidR="00C13818">
        <w:rPr>
          <w:rFonts w:ascii="微软雅黑" w:eastAsia="微软雅黑" w:hAnsi="微软雅黑" w:cs="微软雅黑" w:hint="eastAsia"/>
          <w:b w:val="0"/>
          <w:sz w:val="18"/>
          <w:lang w:eastAsia="zh-CN"/>
          <w14:ligatures w14:val="standard"/>
        </w:rPr>
        <w:t>的提升。</w:t>
      </w:r>
    </w:p>
    <w:p w14:paraId="0BDE868E" w14:textId="51ECE74D" w:rsidR="00C40A96" w:rsidRDefault="00370E09">
      <w:pPr>
        <w:pStyle w:val="ReferenceHead"/>
        <w:rPr>
          <w:lang w:eastAsia="zh-CN"/>
          <w14:ligatures w14:val="standard"/>
        </w:rPr>
      </w:pPr>
      <w:r>
        <w:rPr>
          <w:rFonts w:ascii="微软雅黑" w:eastAsia="微软雅黑" w:hAnsi="微软雅黑" w:cs="微软雅黑" w:hint="eastAsia"/>
          <w:lang w:eastAsia="zh-CN"/>
          <w14:ligatures w14:val="standard"/>
        </w:rPr>
        <w:t>参考</w:t>
      </w:r>
    </w:p>
    <w:p w14:paraId="78441343" w14:textId="37C1727C" w:rsidR="008C0FB6" w:rsidRPr="0081129E" w:rsidRDefault="008C0FB6" w:rsidP="008C0FB6">
      <w:pPr>
        <w:pStyle w:val="Bibentry"/>
        <w:rPr>
          <w:rFonts w:eastAsia="宋体"/>
          <w:lang w:eastAsia="zh-CN"/>
          <w14:ligatures w14:val="standard"/>
        </w:rPr>
      </w:pPr>
      <w:r>
        <w:rPr>
          <w:rFonts w:eastAsia="宋体" w:hint="eastAsia"/>
          <w:lang w:eastAsia="zh-CN"/>
          <w14:ligatures w14:val="standard"/>
        </w:rPr>
        <w:t>[</w:t>
      </w:r>
      <w:r>
        <w:rPr>
          <w:rFonts w:eastAsia="宋体"/>
          <w:lang w:eastAsia="zh-CN"/>
          <w14:ligatures w14:val="standard"/>
        </w:rPr>
        <w:t>1]</w:t>
      </w:r>
      <w:r>
        <w:rPr>
          <w:lang w:eastAsia="zh-CN"/>
          <w14:ligatures w14:val="standard"/>
        </w:rPr>
        <w:tab/>
      </w:r>
      <w:r w:rsidRPr="000D501A">
        <w:rPr>
          <w:rStyle w:val="EdFirstName"/>
          <w:rFonts w:ascii="微软雅黑" w:eastAsia="微软雅黑" w:hAnsi="微软雅黑" w:cs="微软雅黑" w:hint="eastAsia"/>
          <w:lang w:eastAsia="zh-CN"/>
        </w:rPr>
        <w:t>周翔，张文宇，</w:t>
      </w:r>
      <w:proofErr w:type="gramStart"/>
      <w:r w:rsidRPr="000D501A">
        <w:rPr>
          <w:rStyle w:val="EdFirstName"/>
          <w:rFonts w:ascii="微软雅黑" w:eastAsia="微软雅黑" w:hAnsi="微软雅黑" w:cs="微软雅黑" w:hint="eastAsia"/>
          <w:lang w:eastAsia="zh-CN"/>
        </w:rPr>
        <w:t>江业峰</w:t>
      </w:r>
      <w:proofErr w:type="gramEnd"/>
      <w:r w:rsidRPr="000D501A">
        <w:rPr>
          <w:rStyle w:val="EdFirstName"/>
          <w:rFonts w:ascii="微软雅黑" w:eastAsia="微软雅黑" w:hAnsi="微软雅黑" w:cs="微软雅黑" w:hint="eastAsia"/>
          <w:lang w:eastAsia="zh-CN"/>
        </w:rPr>
        <w:t>.</w:t>
      </w:r>
      <w:r w:rsidRPr="000D501A">
        <w:rPr>
          <w:rStyle w:val="EdFirstName"/>
          <w:rFonts w:ascii="微软雅黑" w:eastAsia="微软雅黑" w:hAnsi="微软雅黑" w:cs="微软雅黑"/>
          <w:lang w:eastAsia="zh-CN"/>
        </w:rPr>
        <w:t>个人信贷违约预测模型的研究</w:t>
      </w:r>
      <w:r w:rsidRPr="000D501A">
        <w:rPr>
          <w:rStyle w:val="FirstName"/>
          <w:rFonts w:hint="eastAsia"/>
          <w:lang w:eastAsia="zh-CN"/>
        </w:rPr>
        <w:t>[</w:t>
      </w:r>
      <w:r w:rsidRPr="000D501A">
        <w:rPr>
          <w:rStyle w:val="FirstName"/>
          <w:lang w:eastAsia="zh-CN"/>
        </w:rPr>
        <w:t>J].</w:t>
      </w:r>
      <w:r>
        <w:rPr>
          <w:rStyle w:val="FirstName"/>
          <w:lang w:eastAsia="zh-CN"/>
        </w:rPr>
        <w:t xml:space="preserve"> </w:t>
      </w:r>
      <w:r w:rsidRPr="000D501A">
        <w:rPr>
          <w:rStyle w:val="EdFirstName"/>
          <w:rFonts w:ascii="微软雅黑" w:eastAsia="微软雅黑" w:hAnsi="微软雅黑" w:cs="微软雅黑"/>
          <w:lang w:eastAsia="zh-CN"/>
        </w:rPr>
        <w:t>辽宁科技大学学报，</w:t>
      </w:r>
      <w:r w:rsidRPr="000D501A">
        <w:rPr>
          <w:rStyle w:val="FirstName"/>
          <w:rFonts w:hint="eastAsia"/>
          <w:lang w:eastAsia="zh-CN"/>
        </w:rPr>
        <w:t>2</w:t>
      </w:r>
      <w:r w:rsidRPr="000D501A">
        <w:rPr>
          <w:rStyle w:val="FirstName"/>
          <w:lang w:eastAsia="zh-CN"/>
        </w:rPr>
        <w:t>020</w:t>
      </w:r>
      <w:r w:rsidRPr="000D501A">
        <w:rPr>
          <w:rStyle w:val="FirstName"/>
          <w:rFonts w:hint="eastAsia"/>
          <w:lang w:eastAsia="zh-CN"/>
        </w:rPr>
        <w:t>,</w:t>
      </w:r>
      <w:r w:rsidRPr="000D501A">
        <w:rPr>
          <w:rStyle w:val="FirstName"/>
          <w:lang w:eastAsia="zh-CN"/>
        </w:rPr>
        <w:t>43(03):233-230.</w:t>
      </w:r>
    </w:p>
    <w:p w14:paraId="31D498A6" w14:textId="77777777" w:rsidR="008C0FB6" w:rsidRDefault="008C0FB6" w:rsidP="008C0FB6">
      <w:pPr>
        <w:pStyle w:val="Bibentry"/>
        <w:rPr>
          <w:rFonts w:eastAsia="宋体"/>
          <w:lang w:eastAsia="zh-CN"/>
          <w14:ligatures w14:val="standard"/>
        </w:rPr>
      </w:pPr>
      <w:r>
        <w:rPr>
          <w:rFonts w:eastAsia="宋体" w:hint="eastAsia"/>
          <w:lang w:eastAsia="zh-CN"/>
          <w14:ligatures w14:val="standard"/>
        </w:rPr>
        <w:t>[</w:t>
      </w:r>
      <w:r>
        <w:rPr>
          <w:rFonts w:eastAsia="宋体"/>
          <w:lang w:eastAsia="zh-CN"/>
          <w14:ligatures w14:val="standard"/>
        </w:rPr>
        <w:t>2]</w:t>
      </w:r>
      <w:r>
        <w:rPr>
          <w:lang w:eastAsia="zh-CN"/>
          <w14:ligatures w14:val="standard"/>
        </w:rPr>
        <w:tab/>
        <w:t xml:space="preserve">Yao W, Li Z, </w:t>
      </w:r>
      <w:proofErr w:type="spellStart"/>
      <w:r>
        <w:rPr>
          <w:lang w:eastAsia="zh-CN"/>
          <w14:ligatures w14:val="standard"/>
        </w:rPr>
        <w:t>Graubard</w:t>
      </w:r>
      <w:proofErr w:type="spellEnd"/>
      <w:r>
        <w:rPr>
          <w:lang w:eastAsia="zh-CN"/>
          <w14:ligatures w14:val="standard"/>
        </w:rPr>
        <w:t xml:space="preserve"> B I. Estimation of ROC curve with complex survey data[J]. Statistics in Medicine, 2015, 34(8):1293-1303.</w:t>
      </w:r>
    </w:p>
    <w:p w14:paraId="777841FD" w14:textId="4523A9C7" w:rsidR="008C0FB6" w:rsidRDefault="008C0FB6" w:rsidP="008C0FB6">
      <w:pPr>
        <w:pStyle w:val="Bibentry"/>
        <w:rPr>
          <w:lang w:eastAsia="zh-CN"/>
          <w14:ligatures w14:val="standard"/>
        </w:rPr>
      </w:pPr>
      <w:r>
        <w:rPr>
          <w:rFonts w:eastAsia="宋体" w:hint="eastAsia"/>
          <w:lang w:eastAsia="zh-CN"/>
          <w14:ligatures w14:val="standard"/>
        </w:rPr>
        <w:t>[</w:t>
      </w:r>
      <w:r>
        <w:rPr>
          <w:rFonts w:eastAsia="宋体"/>
          <w:lang w:eastAsia="zh-CN"/>
          <w14:ligatures w14:val="standard"/>
        </w:rPr>
        <w:t>3]</w:t>
      </w:r>
      <w:r>
        <w:rPr>
          <w:lang w:eastAsia="zh-CN"/>
          <w14:ligatures w14:val="standard"/>
        </w:rPr>
        <w:tab/>
      </w:r>
      <w:proofErr w:type="spellStart"/>
      <w:r w:rsidRPr="000D501A">
        <w:rPr>
          <w:rStyle w:val="FirstName"/>
        </w:rPr>
        <w:t>Repp</w:t>
      </w:r>
      <w:proofErr w:type="spellEnd"/>
      <w:r w:rsidRPr="000D501A">
        <w:rPr>
          <w:rStyle w:val="FirstName"/>
        </w:rPr>
        <w:t xml:space="preserve"> P, </w:t>
      </w:r>
      <w:proofErr w:type="spellStart"/>
      <w:r w:rsidRPr="000D501A">
        <w:rPr>
          <w:rStyle w:val="FirstName"/>
        </w:rPr>
        <w:t>Fayzrakhmanov</w:t>
      </w:r>
      <w:proofErr w:type="spellEnd"/>
      <w:r w:rsidRPr="000D501A">
        <w:rPr>
          <w:rStyle w:val="FirstName"/>
        </w:rPr>
        <w:t xml:space="preserve"> R and Kulikov A.</w:t>
      </w:r>
      <w:r w:rsidR="000D41E4">
        <w:rPr>
          <w:rStyle w:val="FirstName"/>
        </w:rPr>
        <w:t xml:space="preserve"> </w:t>
      </w:r>
      <w:r w:rsidRPr="000D501A">
        <w:rPr>
          <w:rStyle w:val="FirstName"/>
        </w:rPr>
        <w:t>The Difference Between Precision-recall and ROC Curves for Evaluating the Performance of Credit Card Fraud Detection Models[C].</w:t>
      </w:r>
      <w:r>
        <w:rPr>
          <w:rStyle w:val="FirstName"/>
        </w:rPr>
        <w:t xml:space="preserve"> </w:t>
      </w:r>
      <w:r w:rsidRPr="000D501A">
        <w:rPr>
          <w:rStyle w:val="FirstName"/>
        </w:rPr>
        <w:t>6th International Conference on Applied Innovations in IT(ICAIIT),</w:t>
      </w:r>
      <w:r>
        <w:rPr>
          <w:rStyle w:val="FirstName"/>
        </w:rPr>
        <w:t xml:space="preserve"> </w:t>
      </w:r>
      <w:r w:rsidRPr="000D501A">
        <w:rPr>
          <w:rStyle w:val="FirstName"/>
        </w:rPr>
        <w:t>2018:7-22.</w:t>
      </w:r>
    </w:p>
    <w:p w14:paraId="412CE2BA" w14:textId="327EFC2B" w:rsidR="008C0FB6" w:rsidRDefault="008C0FB6" w:rsidP="008C0FB6">
      <w:pPr>
        <w:pStyle w:val="Bibentry"/>
        <w:rPr>
          <w:rFonts w:eastAsia="宋体"/>
          <w:lang w:eastAsia="zh-CN"/>
          <w14:ligatures w14:val="standard"/>
        </w:rPr>
      </w:pPr>
      <w:r>
        <w:rPr>
          <w:rFonts w:eastAsia="宋体" w:hint="eastAsia"/>
          <w:lang w:eastAsia="zh-CN"/>
          <w14:ligatures w14:val="standard"/>
        </w:rPr>
        <w:t>[</w:t>
      </w:r>
      <w:r>
        <w:rPr>
          <w:rFonts w:eastAsia="宋体"/>
          <w:lang w:eastAsia="zh-CN"/>
          <w14:ligatures w14:val="standard"/>
        </w:rPr>
        <w:t>4]</w:t>
      </w:r>
      <w:r w:rsidR="00DA3537" w:rsidRPr="00DA3537">
        <w:rPr>
          <w:lang w:eastAsia="zh-CN"/>
          <w14:ligatures w14:val="standard"/>
        </w:rPr>
        <w:t xml:space="preserve"> </w:t>
      </w:r>
      <w:r w:rsidR="00DA3537">
        <w:rPr>
          <w:lang w:eastAsia="zh-CN"/>
          <w14:ligatures w14:val="standard"/>
        </w:rPr>
        <w:tab/>
      </w:r>
      <w:r w:rsidRPr="000D501A">
        <w:rPr>
          <w:rStyle w:val="FirstName"/>
          <w:rFonts w:ascii="微软雅黑" w:eastAsia="微软雅黑" w:hAnsi="微软雅黑" w:cs="微软雅黑" w:hint="eastAsia"/>
          <w:lang w:eastAsia="zh-CN"/>
        </w:rPr>
        <w:t>微软亚洲研究院《开源：</w:t>
      </w:r>
      <w:proofErr w:type="spellStart"/>
      <w:r w:rsidRPr="000D501A">
        <w:rPr>
          <w:rStyle w:val="FirstName"/>
          <w:lang w:eastAsia="zh-CN"/>
        </w:rPr>
        <w:t>LightGBM</w:t>
      </w:r>
      <w:proofErr w:type="spellEnd"/>
      <w:r w:rsidRPr="000D501A">
        <w:rPr>
          <w:rStyle w:val="FirstName"/>
          <w:rFonts w:ascii="微软雅黑" w:eastAsia="微软雅黑" w:hAnsi="微软雅黑" w:cs="微软雅黑"/>
          <w:lang w:eastAsia="zh-CN"/>
        </w:rPr>
        <w:t>:三天内</w:t>
      </w:r>
      <w:r w:rsidRPr="000D501A">
        <w:rPr>
          <w:rStyle w:val="FirstName"/>
          <w:rFonts w:ascii="微软雅黑" w:eastAsia="微软雅黑" w:hAnsi="微软雅黑" w:cs="微软雅黑" w:hint="eastAsia"/>
          <w:lang w:eastAsia="zh-CN"/>
        </w:rPr>
        <w:t>收获</w:t>
      </w:r>
      <w:r w:rsidRPr="000D501A">
        <w:rPr>
          <w:rStyle w:val="FirstName"/>
          <w:rFonts w:hint="eastAsia"/>
          <w:lang w:eastAsia="zh-CN"/>
        </w:rPr>
        <w:t>G</w:t>
      </w:r>
      <w:r w:rsidRPr="000D501A">
        <w:rPr>
          <w:rStyle w:val="FirstName"/>
          <w:lang w:eastAsia="zh-CN"/>
        </w:rPr>
        <w:t>itHub1000+</w:t>
      </w:r>
      <w:r w:rsidRPr="000D501A">
        <w:rPr>
          <w:rStyle w:val="FirstName"/>
          <w:rFonts w:ascii="微软雅黑" w:eastAsia="微软雅黑" w:hAnsi="微软雅黑" w:cs="微软雅黑"/>
          <w:lang w:eastAsia="zh-CN"/>
        </w:rPr>
        <w:t>星</w:t>
      </w:r>
      <w:r w:rsidRPr="000D501A">
        <w:rPr>
          <w:rStyle w:val="FirstName"/>
          <w:rFonts w:ascii="微软雅黑" w:eastAsia="微软雅黑" w:hAnsi="微软雅黑" w:cs="微软雅黑" w:hint="eastAsia"/>
          <w:lang w:eastAsia="zh-CN"/>
        </w:rPr>
        <w:t>》</w:t>
      </w:r>
      <w:r w:rsidRPr="000D501A">
        <w:rPr>
          <w:rStyle w:val="FirstName"/>
          <w:rFonts w:hint="eastAsia"/>
          <w:lang w:eastAsia="zh-CN"/>
        </w:rPr>
        <w:t>[</w:t>
      </w:r>
      <w:r w:rsidRPr="000D501A">
        <w:rPr>
          <w:rStyle w:val="FirstName"/>
          <w:lang w:eastAsia="zh-CN"/>
        </w:rPr>
        <w:t>EB/OL]</w:t>
      </w:r>
      <w:r>
        <w:rPr>
          <w:rFonts w:ascii="宋体" w:eastAsia="宋体" w:hAnsi="宋体" w:cs="宋体"/>
          <w:lang w:eastAsia="zh-CN"/>
          <w14:ligatures w14:val="standard"/>
        </w:rPr>
        <w:t>.</w:t>
      </w:r>
      <w:r w:rsidR="00DA3537">
        <w:rPr>
          <w:rFonts w:ascii="宋体" w:eastAsia="宋体" w:hAnsi="宋体" w:cs="宋体"/>
          <w:lang w:eastAsia="zh-CN"/>
          <w14:ligatures w14:val="standard"/>
        </w:rPr>
        <w:t xml:space="preserve"> </w:t>
      </w:r>
      <w:r w:rsidRPr="000D501A">
        <w:rPr>
          <w:rStyle w:val="EdFirstName"/>
          <w:lang w:eastAsia="zh-CN"/>
        </w:rPr>
        <w:t>https</w:t>
      </w:r>
      <w:r w:rsidRPr="000D501A">
        <w:rPr>
          <w:rStyle w:val="FirstName"/>
          <w:rFonts w:ascii="微软雅黑" w:eastAsia="微软雅黑" w:hAnsi="微软雅黑" w:cs="微软雅黑"/>
          <w:lang w:eastAsia="zh-CN"/>
        </w:rPr>
        <w:t>:</w:t>
      </w:r>
      <w:r w:rsidRPr="000D501A">
        <w:rPr>
          <w:rStyle w:val="FirstName"/>
          <w:lang w:eastAsia="zh-CN"/>
        </w:rPr>
        <w:t>//www.sohu.com/a/123480446_133098.</w:t>
      </w:r>
    </w:p>
    <w:p w14:paraId="0CA02049" w14:textId="0434FF01" w:rsidR="00DA3537" w:rsidRPr="0081129E" w:rsidRDefault="00DA3537" w:rsidP="00DA3537">
      <w:pPr>
        <w:pStyle w:val="Bibentry"/>
        <w:rPr>
          <w:rFonts w:eastAsia="宋体"/>
          <w:lang w:eastAsia="zh-CN"/>
          <w14:ligatures w14:val="standard"/>
        </w:rPr>
      </w:pPr>
      <w:r>
        <w:rPr>
          <w:rFonts w:eastAsia="宋体" w:hint="eastAsia"/>
          <w:lang w:eastAsia="zh-CN"/>
          <w14:ligatures w14:val="standard"/>
        </w:rPr>
        <w:t>[</w:t>
      </w:r>
      <w:r>
        <w:rPr>
          <w:rFonts w:eastAsia="宋体"/>
          <w:lang w:eastAsia="zh-CN"/>
          <w14:ligatures w14:val="standard"/>
        </w:rPr>
        <w:t>5]</w:t>
      </w:r>
      <w:r>
        <w:rPr>
          <w:lang w:eastAsia="zh-CN"/>
          <w14:ligatures w14:val="standard"/>
        </w:rPr>
        <w:tab/>
      </w:r>
      <w:r w:rsidRPr="00174B8D">
        <w:rPr>
          <w:rStyle w:val="FirstName"/>
          <w:rFonts w:ascii="微软雅黑" w:eastAsia="微软雅黑" w:hAnsi="微软雅黑" w:cs="微软雅黑" w:hint="eastAsia"/>
          <w:lang w:eastAsia="zh-CN"/>
        </w:rPr>
        <w:t>温小霓</w:t>
      </w:r>
      <w:r w:rsidRPr="00174B8D">
        <w:rPr>
          <w:rStyle w:val="FirstName"/>
          <w:rFonts w:ascii="微软雅黑" w:eastAsia="微软雅黑" w:hAnsi="微软雅黑" w:cs="微软雅黑"/>
          <w:lang w:eastAsia="zh-CN"/>
        </w:rPr>
        <w:t>,</w:t>
      </w:r>
      <w:r w:rsidR="000D41E4">
        <w:rPr>
          <w:rStyle w:val="FirstName"/>
          <w:rFonts w:ascii="微软雅黑" w:eastAsia="微软雅黑" w:hAnsi="微软雅黑" w:cs="微软雅黑"/>
          <w:lang w:eastAsia="zh-CN"/>
        </w:rPr>
        <w:t xml:space="preserve"> </w:t>
      </w:r>
      <w:r w:rsidRPr="00174B8D">
        <w:rPr>
          <w:rStyle w:val="FirstName"/>
          <w:rFonts w:ascii="微软雅黑" w:eastAsia="微软雅黑" w:hAnsi="微软雅黑" w:cs="微软雅黑" w:hint="eastAsia"/>
          <w:lang w:eastAsia="zh-CN"/>
        </w:rPr>
        <w:t>蔡瑞媛</w:t>
      </w:r>
      <w:r w:rsidRPr="00174B8D">
        <w:rPr>
          <w:rStyle w:val="FirstName"/>
          <w:rFonts w:ascii="微软雅黑" w:eastAsia="微软雅黑" w:hAnsi="微软雅黑" w:cs="微软雅黑"/>
          <w:lang w:eastAsia="zh-CN"/>
        </w:rPr>
        <w:t xml:space="preserve">. </w:t>
      </w:r>
      <w:r w:rsidRPr="00174B8D">
        <w:rPr>
          <w:rStyle w:val="FirstName"/>
          <w:rFonts w:ascii="微软雅黑" w:eastAsia="微软雅黑" w:hAnsi="微软雅黑" w:cs="微软雅黑" w:hint="eastAsia"/>
          <w:lang w:eastAsia="zh-CN"/>
        </w:rPr>
        <w:t>基于保险的互联网</w:t>
      </w:r>
      <w:proofErr w:type="gramStart"/>
      <w:r w:rsidRPr="00174B8D">
        <w:rPr>
          <w:rStyle w:val="FirstName"/>
          <w:rFonts w:ascii="微软雅黑" w:eastAsia="微软雅黑" w:hAnsi="微软雅黑" w:cs="微软雅黑" w:hint="eastAsia"/>
          <w:lang w:eastAsia="zh-CN"/>
        </w:rPr>
        <w:t>金融网贷平台</w:t>
      </w:r>
      <w:proofErr w:type="gramEnd"/>
      <w:r w:rsidRPr="00174B8D">
        <w:rPr>
          <w:rStyle w:val="FirstName"/>
          <w:rFonts w:ascii="微软雅黑" w:eastAsia="微软雅黑" w:hAnsi="微软雅黑" w:cs="微软雅黑" w:hint="eastAsia"/>
          <w:lang w:eastAsia="zh-CN"/>
        </w:rPr>
        <w:t>风险控制</w:t>
      </w:r>
      <w:r w:rsidRPr="00174B8D">
        <w:rPr>
          <w:rStyle w:val="FirstName"/>
          <w:lang w:eastAsia="zh-CN"/>
        </w:rPr>
        <w:t>[C]//</w:t>
      </w:r>
      <w:r w:rsidRPr="00174B8D">
        <w:rPr>
          <w:rStyle w:val="FirstName"/>
          <w:rFonts w:ascii="微软雅黑" w:eastAsia="微软雅黑" w:hAnsi="微软雅黑" w:cs="微软雅黑" w:hint="eastAsia"/>
          <w:lang w:eastAsia="zh-CN"/>
        </w:rPr>
        <w:t>陕西省保险学术优秀论文集</w:t>
      </w:r>
      <w:r w:rsidRPr="00B533AD">
        <w:rPr>
          <w:rStyle w:val="FirstName"/>
          <w:rFonts w:hint="eastAsia"/>
          <w:lang w:eastAsia="zh-CN"/>
        </w:rPr>
        <w:t>(</w:t>
      </w:r>
      <w:r w:rsidRPr="00174B8D">
        <w:rPr>
          <w:rStyle w:val="FirstName"/>
          <w:lang w:eastAsia="zh-CN"/>
        </w:rPr>
        <w:t>2013-2014</w:t>
      </w:r>
      <w:r w:rsidRPr="00B533AD">
        <w:rPr>
          <w:rStyle w:val="FirstName"/>
          <w:rFonts w:hint="eastAsia"/>
          <w:lang w:eastAsia="zh-CN"/>
        </w:rPr>
        <w:t>)</w:t>
      </w:r>
      <w:r w:rsidRPr="00174B8D">
        <w:rPr>
          <w:lang w:eastAsia="zh-CN"/>
          <w14:ligatures w14:val="standard"/>
        </w:rPr>
        <w:t>.</w:t>
      </w:r>
      <w:r>
        <w:rPr>
          <w:lang w:eastAsia="zh-CN"/>
          <w14:ligatures w14:val="standard"/>
        </w:rPr>
        <w:t xml:space="preserve"> </w:t>
      </w:r>
      <w:r w:rsidRPr="00174B8D">
        <w:rPr>
          <w:lang w:eastAsia="zh-CN"/>
          <w14:ligatures w14:val="standard"/>
        </w:rPr>
        <w:t>[</w:t>
      </w:r>
      <w:r w:rsidRPr="00174B8D">
        <w:rPr>
          <w:rStyle w:val="FirstName"/>
          <w:rFonts w:ascii="微软雅黑" w:eastAsia="微软雅黑" w:hAnsi="微软雅黑" w:cs="微软雅黑" w:hint="eastAsia"/>
          <w:lang w:eastAsia="zh-CN"/>
        </w:rPr>
        <w:t>出版者不详</w:t>
      </w:r>
      <w:r w:rsidRPr="00174B8D">
        <w:rPr>
          <w:lang w:eastAsia="zh-CN"/>
          <w14:ligatures w14:val="standard"/>
        </w:rPr>
        <w:t>],</w:t>
      </w:r>
      <w:r>
        <w:rPr>
          <w:lang w:eastAsia="zh-CN"/>
          <w14:ligatures w14:val="standard"/>
        </w:rPr>
        <w:t xml:space="preserve"> </w:t>
      </w:r>
      <w:r w:rsidRPr="00174B8D">
        <w:rPr>
          <w:rStyle w:val="FirstName"/>
          <w:lang w:eastAsia="zh-CN"/>
        </w:rPr>
        <w:t>2014:236-247.</w:t>
      </w:r>
    </w:p>
    <w:p w14:paraId="55A26A33" w14:textId="5EE6431F" w:rsidR="00DA3537" w:rsidRPr="000D501A" w:rsidRDefault="00DA3537" w:rsidP="00DA3537">
      <w:pPr>
        <w:pStyle w:val="Bibentry"/>
        <w:rPr>
          <w:rStyle w:val="FirstName"/>
          <w:lang w:eastAsia="zh-CN"/>
        </w:rPr>
      </w:pPr>
      <w:r>
        <w:rPr>
          <w:rFonts w:eastAsia="宋体" w:hint="eastAsia"/>
          <w:lang w:eastAsia="zh-CN"/>
          <w14:ligatures w14:val="standard"/>
        </w:rPr>
        <w:t>[</w:t>
      </w:r>
      <w:r>
        <w:rPr>
          <w:rFonts w:eastAsia="宋体"/>
          <w:lang w:eastAsia="zh-CN"/>
          <w14:ligatures w14:val="standard"/>
        </w:rPr>
        <w:t>6]</w:t>
      </w:r>
      <w:bookmarkStart w:id="1" w:name="_Hlk89112897"/>
      <w:r>
        <w:rPr>
          <w:lang w:eastAsia="zh-CN"/>
          <w14:ligatures w14:val="standard"/>
        </w:rPr>
        <w:tab/>
      </w:r>
      <w:bookmarkEnd w:id="1"/>
      <w:r w:rsidRPr="000D501A">
        <w:rPr>
          <w:rStyle w:val="FirstName"/>
          <w:rFonts w:ascii="微软雅黑" w:eastAsia="微软雅黑" w:hAnsi="微软雅黑" w:cs="微软雅黑" w:hint="eastAsia"/>
          <w:lang w:eastAsia="zh-CN"/>
        </w:rPr>
        <w:t>邱伟栋.</w:t>
      </w:r>
      <w:r>
        <w:rPr>
          <w:rStyle w:val="FirstName"/>
          <w:rFonts w:ascii="微软雅黑" w:eastAsia="微软雅黑" w:hAnsi="微软雅黑" w:cs="微软雅黑"/>
          <w:lang w:eastAsia="zh-CN"/>
        </w:rPr>
        <w:t xml:space="preserve"> </w:t>
      </w:r>
      <w:r w:rsidRPr="000D501A">
        <w:rPr>
          <w:rStyle w:val="FirstName"/>
          <w:rFonts w:ascii="微软雅黑" w:eastAsia="微软雅黑" w:hAnsi="微软雅黑" w:cs="微软雅黑"/>
          <w:lang w:eastAsia="zh-CN"/>
        </w:rPr>
        <w:t>基于</w:t>
      </w:r>
      <w:proofErr w:type="spellStart"/>
      <w:r w:rsidRPr="000D501A">
        <w:rPr>
          <w:rStyle w:val="FirstName"/>
          <w:lang w:eastAsia="zh-CN"/>
        </w:rPr>
        <w:t>LightGBM</w:t>
      </w:r>
      <w:proofErr w:type="spellEnd"/>
      <w:r w:rsidRPr="000D501A">
        <w:rPr>
          <w:rStyle w:val="FirstName"/>
          <w:rFonts w:ascii="微软雅黑" w:eastAsia="微软雅黑" w:hAnsi="微软雅黑" w:cs="微软雅黑"/>
          <w:lang w:eastAsia="zh-CN"/>
        </w:rPr>
        <w:t>模型的</w:t>
      </w:r>
      <w:r w:rsidRPr="000D501A">
        <w:rPr>
          <w:rStyle w:val="FirstName"/>
          <w:rFonts w:hint="eastAsia"/>
          <w:lang w:eastAsia="zh-CN"/>
        </w:rPr>
        <w:t>P</w:t>
      </w:r>
      <w:r w:rsidRPr="000D501A">
        <w:rPr>
          <w:rStyle w:val="FirstName"/>
          <w:lang w:eastAsia="zh-CN"/>
        </w:rPr>
        <w:t>2P</w:t>
      </w:r>
      <w:proofErr w:type="gramStart"/>
      <w:r w:rsidRPr="000D501A">
        <w:rPr>
          <w:rStyle w:val="FirstName"/>
          <w:rFonts w:ascii="微软雅黑" w:eastAsia="微软雅黑" w:hAnsi="微软雅黑" w:cs="微软雅黑"/>
          <w:lang w:eastAsia="zh-CN"/>
        </w:rPr>
        <w:t>网贷违约</w:t>
      </w:r>
      <w:proofErr w:type="gramEnd"/>
      <w:r w:rsidRPr="000D501A">
        <w:rPr>
          <w:rStyle w:val="FirstName"/>
          <w:rFonts w:ascii="微软雅黑" w:eastAsia="微软雅黑" w:hAnsi="微软雅黑" w:cs="微软雅黑"/>
          <w:lang w:eastAsia="zh-CN"/>
        </w:rPr>
        <w:t>预测研究</w:t>
      </w:r>
      <w:r w:rsidRPr="000D501A">
        <w:rPr>
          <w:rStyle w:val="FirstName"/>
          <w:rFonts w:hint="eastAsia"/>
          <w:lang w:eastAsia="zh-CN"/>
        </w:rPr>
        <w:t>[</w:t>
      </w:r>
      <w:r w:rsidRPr="000D501A">
        <w:rPr>
          <w:rStyle w:val="FirstName"/>
          <w:lang w:eastAsia="zh-CN"/>
        </w:rPr>
        <w:t>D].</w:t>
      </w:r>
      <w:r>
        <w:rPr>
          <w:rStyle w:val="FirstName"/>
          <w:lang w:eastAsia="zh-CN"/>
        </w:rPr>
        <w:t xml:space="preserve"> </w:t>
      </w:r>
      <w:r w:rsidRPr="000D501A">
        <w:rPr>
          <w:rStyle w:val="FirstName"/>
          <w:rFonts w:ascii="微软雅黑" w:eastAsia="微软雅黑" w:hAnsi="微软雅黑" w:cs="微软雅黑"/>
          <w:lang w:eastAsia="zh-CN"/>
        </w:rPr>
        <w:t>江西财经大学，</w:t>
      </w:r>
      <w:r w:rsidRPr="000D501A">
        <w:rPr>
          <w:rStyle w:val="FirstName"/>
          <w:rFonts w:hint="eastAsia"/>
          <w:lang w:eastAsia="zh-CN"/>
        </w:rPr>
        <w:t>2</w:t>
      </w:r>
      <w:r w:rsidRPr="000D501A">
        <w:rPr>
          <w:rStyle w:val="FirstName"/>
          <w:lang w:eastAsia="zh-CN"/>
        </w:rPr>
        <w:t>020.</w:t>
      </w:r>
    </w:p>
    <w:p w14:paraId="35FC93D9" w14:textId="0AC07089" w:rsidR="00DA3537" w:rsidRDefault="00DA3537" w:rsidP="00DA3537">
      <w:pPr>
        <w:pStyle w:val="Bibentry"/>
        <w:rPr>
          <w:lang w:eastAsia="zh-CN"/>
          <w14:ligatures w14:val="standard"/>
        </w:rPr>
      </w:pPr>
      <w:r>
        <w:rPr>
          <w:rFonts w:eastAsia="宋体" w:hint="eastAsia"/>
          <w:lang w:eastAsia="zh-CN"/>
          <w14:ligatures w14:val="standard"/>
        </w:rPr>
        <w:t>[</w:t>
      </w:r>
      <w:r>
        <w:rPr>
          <w:rFonts w:eastAsia="宋体"/>
          <w:lang w:eastAsia="zh-CN"/>
          <w14:ligatures w14:val="standard"/>
        </w:rPr>
        <w:t>7]</w:t>
      </w:r>
      <w:r>
        <w:rPr>
          <w:lang w:eastAsia="zh-CN"/>
          <w14:ligatures w14:val="standard"/>
        </w:rPr>
        <w:tab/>
        <w:t>Anil K J.</w:t>
      </w:r>
      <w:r w:rsidR="000D41E4">
        <w:rPr>
          <w:lang w:eastAsia="zh-CN"/>
          <w14:ligatures w14:val="standard"/>
        </w:rPr>
        <w:t xml:space="preserve"> </w:t>
      </w:r>
      <w:r>
        <w:rPr>
          <w:lang w:eastAsia="zh-CN"/>
          <w14:ligatures w14:val="standard"/>
        </w:rPr>
        <w:t>Data clustering:50 years beyond K-Means[J]. Pattern Recognition Letters, 2010, 31(8):651-666.</w:t>
      </w:r>
    </w:p>
    <w:p w14:paraId="1C9B8E4C" w14:textId="77777777" w:rsidR="00DA3537" w:rsidRDefault="00DA3537" w:rsidP="00DA3537">
      <w:pPr>
        <w:pStyle w:val="Bibentry"/>
        <w:rPr>
          <w:rFonts w:eastAsia="宋体"/>
          <w:lang w:eastAsia="zh-CN"/>
          <w14:ligatures w14:val="standard"/>
        </w:rPr>
      </w:pPr>
      <w:r>
        <w:rPr>
          <w:rFonts w:eastAsia="宋体" w:hint="eastAsia"/>
          <w:lang w:eastAsia="zh-CN"/>
          <w14:ligatures w14:val="standard"/>
        </w:rPr>
        <w:t>[</w:t>
      </w:r>
      <w:r>
        <w:rPr>
          <w:rFonts w:eastAsia="宋体"/>
          <w:lang w:eastAsia="zh-CN"/>
          <w14:ligatures w14:val="standard"/>
        </w:rPr>
        <w:t>8]</w:t>
      </w:r>
      <w:r>
        <w:rPr>
          <w:lang w:eastAsia="zh-CN"/>
          <w14:ligatures w14:val="standard"/>
        </w:rPr>
        <w:tab/>
      </w:r>
      <w:r w:rsidRPr="000D501A">
        <w:rPr>
          <w:rStyle w:val="FirstName"/>
        </w:rPr>
        <w:t>CHEN,</w:t>
      </w:r>
      <w:r>
        <w:rPr>
          <w:rStyle w:val="FirstName"/>
        </w:rPr>
        <w:t xml:space="preserve"> </w:t>
      </w:r>
      <w:r w:rsidRPr="000D501A">
        <w:rPr>
          <w:rStyle w:val="FirstName"/>
        </w:rPr>
        <w:t>T.&amp;C.</w:t>
      </w:r>
      <w:r>
        <w:rPr>
          <w:rStyle w:val="FirstName"/>
        </w:rPr>
        <w:t xml:space="preserve"> </w:t>
      </w:r>
      <w:proofErr w:type="spellStart"/>
      <w:r w:rsidRPr="000D501A">
        <w:rPr>
          <w:rStyle w:val="FirstName"/>
        </w:rPr>
        <w:t>Guestrin</w:t>
      </w:r>
      <w:proofErr w:type="spellEnd"/>
      <w:r w:rsidRPr="000D501A">
        <w:rPr>
          <w:rStyle w:val="FirstName"/>
        </w:rPr>
        <w:t>.</w:t>
      </w:r>
      <w:r>
        <w:rPr>
          <w:rStyle w:val="FirstName"/>
        </w:rPr>
        <w:t xml:space="preserve"> </w:t>
      </w:r>
      <w:proofErr w:type="spellStart"/>
      <w:proofErr w:type="gramStart"/>
      <w:r w:rsidRPr="000D501A">
        <w:rPr>
          <w:rStyle w:val="FirstName"/>
        </w:rPr>
        <w:t>Xgboost:A</w:t>
      </w:r>
      <w:proofErr w:type="spellEnd"/>
      <w:proofErr w:type="gramEnd"/>
      <w:r w:rsidRPr="000D501A">
        <w:rPr>
          <w:rStyle w:val="FirstName"/>
        </w:rPr>
        <w:t xml:space="preserve"> scalable tree boosting system[C].</w:t>
      </w:r>
      <w:r>
        <w:rPr>
          <w:rStyle w:val="FirstName"/>
        </w:rPr>
        <w:t xml:space="preserve"> </w:t>
      </w:r>
      <w:r w:rsidRPr="000D501A">
        <w:rPr>
          <w:rStyle w:val="FirstName"/>
        </w:rPr>
        <w:t>In Proceedings of the 22nd ACM SIGKDD International Conference on Knowledge Discovery and Data Mining,</w:t>
      </w:r>
      <w:r>
        <w:rPr>
          <w:rStyle w:val="FirstName"/>
        </w:rPr>
        <w:t xml:space="preserve"> </w:t>
      </w:r>
      <w:r w:rsidRPr="000D501A">
        <w:rPr>
          <w:rStyle w:val="FirstName"/>
        </w:rPr>
        <w:t>2016,</w:t>
      </w:r>
      <w:r>
        <w:rPr>
          <w:rStyle w:val="FirstName"/>
        </w:rPr>
        <w:t xml:space="preserve"> </w:t>
      </w:r>
      <w:r w:rsidRPr="000D501A">
        <w:rPr>
          <w:rStyle w:val="FirstName"/>
        </w:rPr>
        <w:t>15(6):785-794.</w:t>
      </w:r>
    </w:p>
    <w:p w14:paraId="1099D319" w14:textId="2FF3F33B" w:rsidR="008C0FB6" w:rsidRPr="00DA3537" w:rsidRDefault="00DA3537" w:rsidP="00DA3537">
      <w:pPr>
        <w:pStyle w:val="Bibentry"/>
        <w:rPr>
          <w:rFonts w:eastAsia="宋体"/>
          <w:lang w:eastAsia="zh-CN"/>
          <w14:ligatures w14:val="standard"/>
        </w:rPr>
      </w:pPr>
      <w:r>
        <w:rPr>
          <w:rFonts w:eastAsia="宋体" w:hint="eastAsia"/>
          <w:lang w:eastAsia="zh-CN"/>
          <w14:ligatures w14:val="standard"/>
        </w:rPr>
        <w:t>[</w:t>
      </w:r>
      <w:r>
        <w:rPr>
          <w:rFonts w:eastAsia="宋体"/>
          <w:lang w:eastAsia="zh-CN"/>
          <w14:ligatures w14:val="standard"/>
        </w:rPr>
        <w:t>9]</w:t>
      </w:r>
      <w:r>
        <w:rPr>
          <w:lang w:eastAsia="zh-CN"/>
          <w14:ligatures w14:val="standard"/>
        </w:rPr>
        <w:tab/>
      </w:r>
      <w:proofErr w:type="spellStart"/>
      <w:r w:rsidRPr="000D501A">
        <w:rPr>
          <w:rStyle w:val="FirstName"/>
        </w:rPr>
        <w:t>Ke</w:t>
      </w:r>
      <w:proofErr w:type="spellEnd"/>
      <w:r w:rsidRPr="000D501A">
        <w:rPr>
          <w:rStyle w:val="FirstName"/>
        </w:rPr>
        <w:t>,</w:t>
      </w:r>
      <w:r>
        <w:rPr>
          <w:rStyle w:val="FirstName"/>
        </w:rPr>
        <w:t xml:space="preserve"> </w:t>
      </w:r>
      <w:r w:rsidRPr="000D501A">
        <w:rPr>
          <w:rStyle w:val="FirstName"/>
        </w:rPr>
        <w:t>Meng,</w:t>
      </w:r>
      <w:r>
        <w:rPr>
          <w:rStyle w:val="FirstName"/>
        </w:rPr>
        <w:t xml:space="preserve"> </w:t>
      </w:r>
      <w:r w:rsidRPr="000D501A">
        <w:rPr>
          <w:rStyle w:val="FirstName"/>
        </w:rPr>
        <w:t>Finley et al.</w:t>
      </w:r>
      <w:r>
        <w:rPr>
          <w:rStyle w:val="FirstName"/>
        </w:rPr>
        <w:t xml:space="preserve"> </w:t>
      </w:r>
      <w:proofErr w:type="spellStart"/>
      <w:r w:rsidRPr="000D501A">
        <w:rPr>
          <w:rStyle w:val="FirstName"/>
        </w:rPr>
        <w:t>Lightgbm</w:t>
      </w:r>
      <w:proofErr w:type="spellEnd"/>
      <w:r w:rsidRPr="000D501A">
        <w:rPr>
          <w:rStyle w:val="FirstName"/>
        </w:rPr>
        <w:t>:</w:t>
      </w:r>
      <w:r>
        <w:rPr>
          <w:rStyle w:val="FirstName"/>
        </w:rPr>
        <w:t xml:space="preserve"> </w:t>
      </w:r>
      <w:r w:rsidRPr="000D501A">
        <w:rPr>
          <w:rStyle w:val="FirstName"/>
        </w:rPr>
        <w:t>a highly efficient gradient boosting decision tree[C].</w:t>
      </w:r>
      <w:r>
        <w:rPr>
          <w:rStyle w:val="FirstName"/>
        </w:rPr>
        <w:t xml:space="preserve"> </w:t>
      </w:r>
      <w:r w:rsidRPr="000D501A">
        <w:rPr>
          <w:rStyle w:val="FirstName"/>
        </w:rPr>
        <w:t>31ST Annual Conference on Neural Information Processing Systems,</w:t>
      </w:r>
      <w:r>
        <w:rPr>
          <w:rStyle w:val="FirstName"/>
        </w:rPr>
        <w:t xml:space="preserve"> </w:t>
      </w:r>
      <w:r w:rsidRPr="000D501A">
        <w:rPr>
          <w:rStyle w:val="FirstName"/>
        </w:rPr>
        <w:t>2017:3149-3157.</w:t>
      </w:r>
    </w:p>
    <w:p w14:paraId="29A48155" w14:textId="0154DECC" w:rsidR="00B42DB4" w:rsidRDefault="00B42DB4" w:rsidP="00B42DB4">
      <w:pPr>
        <w:pStyle w:val="Bibentry"/>
        <w:rPr>
          <w:rFonts w:eastAsia="宋体"/>
          <w:lang w:eastAsia="zh-CN"/>
          <w14:ligatures w14:val="standard"/>
        </w:rPr>
      </w:pPr>
      <w:r>
        <w:rPr>
          <w:rFonts w:eastAsia="宋体" w:hint="eastAsia"/>
          <w:lang w:eastAsia="zh-CN"/>
          <w14:ligatures w14:val="standard"/>
        </w:rPr>
        <w:t>[</w:t>
      </w:r>
      <w:r>
        <w:rPr>
          <w:rFonts w:eastAsia="宋体"/>
          <w:lang w:eastAsia="zh-CN"/>
          <w14:ligatures w14:val="standard"/>
        </w:rPr>
        <w:t>1</w:t>
      </w:r>
      <w:r w:rsidR="00DA3537">
        <w:rPr>
          <w:rFonts w:eastAsia="宋体"/>
          <w:lang w:eastAsia="zh-CN"/>
          <w14:ligatures w14:val="standard"/>
        </w:rPr>
        <w:t>0</w:t>
      </w:r>
      <w:r>
        <w:rPr>
          <w:rFonts w:eastAsia="宋体"/>
          <w:lang w:eastAsia="zh-CN"/>
          <w14:ligatures w14:val="standard"/>
        </w:rPr>
        <w:t>]</w:t>
      </w:r>
      <w:r>
        <w:rPr>
          <w:lang w:eastAsia="zh-CN"/>
          <w14:ligatures w14:val="standard"/>
        </w:rPr>
        <w:tab/>
      </w:r>
      <w:r w:rsidRPr="000D501A">
        <w:rPr>
          <w:rStyle w:val="FirstName"/>
        </w:rPr>
        <w:t>Liu W,</w:t>
      </w:r>
      <w:r w:rsidR="00E176AA">
        <w:rPr>
          <w:rStyle w:val="FirstName"/>
        </w:rPr>
        <w:t xml:space="preserve"> </w:t>
      </w:r>
      <w:r w:rsidRPr="000D501A">
        <w:rPr>
          <w:rStyle w:val="FirstName"/>
        </w:rPr>
        <w:t>Deng K,</w:t>
      </w:r>
      <w:r w:rsidR="00E176AA">
        <w:rPr>
          <w:rStyle w:val="FirstName"/>
        </w:rPr>
        <w:t xml:space="preserve"> </w:t>
      </w:r>
      <w:r w:rsidRPr="000D501A">
        <w:rPr>
          <w:rStyle w:val="FirstName"/>
        </w:rPr>
        <w:t>Zhang X,</w:t>
      </w:r>
      <w:r w:rsidR="00E176AA">
        <w:rPr>
          <w:rStyle w:val="FirstName"/>
        </w:rPr>
        <w:t xml:space="preserve"> </w:t>
      </w:r>
      <w:r w:rsidRPr="000D501A">
        <w:rPr>
          <w:rStyle w:val="FirstName"/>
        </w:rPr>
        <w:t>et al.</w:t>
      </w:r>
      <w:r w:rsidR="00E176AA">
        <w:rPr>
          <w:rStyle w:val="FirstName"/>
        </w:rPr>
        <w:t xml:space="preserve"> </w:t>
      </w:r>
      <w:r w:rsidRPr="000D501A">
        <w:rPr>
          <w:rStyle w:val="FirstName"/>
        </w:rPr>
        <w:t>A Semi-Supervised Tri-</w:t>
      </w:r>
      <w:proofErr w:type="spellStart"/>
      <w:r w:rsidRPr="000D501A">
        <w:rPr>
          <w:rStyle w:val="FirstName"/>
        </w:rPr>
        <w:t>Catboost</w:t>
      </w:r>
      <w:proofErr w:type="spellEnd"/>
      <w:r w:rsidRPr="000D501A">
        <w:rPr>
          <w:rStyle w:val="FirstName"/>
        </w:rPr>
        <w:t xml:space="preserve"> Method for Driving Style </w:t>
      </w:r>
      <w:proofErr w:type="spellStart"/>
      <w:r w:rsidRPr="000D501A">
        <w:rPr>
          <w:rStyle w:val="FirstName"/>
        </w:rPr>
        <w:t>Recogmition</w:t>
      </w:r>
      <w:proofErr w:type="spellEnd"/>
      <w:r w:rsidRPr="000D501A">
        <w:rPr>
          <w:rStyle w:val="FirstName"/>
        </w:rPr>
        <w:t>[J].</w:t>
      </w:r>
      <w:r w:rsidR="00E176AA">
        <w:rPr>
          <w:rStyle w:val="FirstName"/>
        </w:rPr>
        <w:t xml:space="preserve"> </w:t>
      </w:r>
      <w:r w:rsidRPr="000D501A">
        <w:rPr>
          <w:rStyle w:val="FirstName"/>
        </w:rPr>
        <w:t>Symmetry,</w:t>
      </w:r>
      <w:r w:rsidR="00E176AA">
        <w:rPr>
          <w:rStyle w:val="FirstName"/>
        </w:rPr>
        <w:t xml:space="preserve"> </w:t>
      </w:r>
      <w:r w:rsidRPr="000D501A">
        <w:rPr>
          <w:rStyle w:val="FirstName"/>
        </w:rPr>
        <w:t>2020,</w:t>
      </w:r>
      <w:r w:rsidR="00E176AA">
        <w:rPr>
          <w:rStyle w:val="FirstName"/>
        </w:rPr>
        <w:t xml:space="preserve"> </w:t>
      </w:r>
      <w:r w:rsidRPr="000D501A">
        <w:rPr>
          <w:rStyle w:val="FirstName"/>
        </w:rPr>
        <w:t>12(3):336.</w:t>
      </w:r>
    </w:p>
    <w:sectPr w:rsidR="00B42DB4">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9C3F" w14:textId="77777777" w:rsidR="00701859" w:rsidRDefault="00701859">
      <w:pPr>
        <w:spacing w:line="240" w:lineRule="auto"/>
      </w:pPr>
      <w:r>
        <w:separator/>
      </w:r>
    </w:p>
  </w:endnote>
  <w:endnote w:type="continuationSeparator" w:id="0">
    <w:p w14:paraId="1BD59C3C" w14:textId="77777777" w:rsidR="00701859" w:rsidRDefault="00701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inux Libertine">
    <w:altName w:val="Times New Roman"/>
    <w:charset w:val="00"/>
    <w:family w:val="auto"/>
    <w:pitch w:val="default"/>
    <w:sig w:usb0="00000000" w:usb1="00000000"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default"/>
    <w:sig w:usb0="00000000" w:usb1="00000000" w:usb2="00000020" w:usb3="00000000" w:csb0="000001BF" w:csb1="00000000"/>
  </w:font>
  <w:font w:name="Arial Unicode MS">
    <w:panose1 w:val="020B0604020202020204"/>
    <w:charset w:val="86"/>
    <w:family w:val="swiss"/>
    <w:pitch w:val="default"/>
    <w:sig w:usb0="00000000" w:usb1="00000000"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5E691" w14:textId="77777777" w:rsidR="00C40A96" w:rsidRDefault="00C40A96">
    <w:pPr>
      <w:pStyle w:val="aff5"/>
      <w:rPr>
        <w:rStyle w:val="afffe"/>
        <w:rFonts w:ascii="Linux Biolinum" w:hAnsi="Linux Biolinum" w:cs="Linux Biolinum"/>
      </w:rPr>
    </w:pPr>
  </w:p>
  <w:p w14:paraId="5E9B3D7D" w14:textId="77777777" w:rsidR="00C40A96" w:rsidRDefault="00C40A96">
    <w:pPr>
      <w:pStyle w:val="aff5"/>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E307" w14:textId="77777777" w:rsidR="00C40A96" w:rsidRDefault="00C40A96">
    <w:pPr>
      <w:pStyle w:val="aff5"/>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4A72" w14:textId="77777777" w:rsidR="00701859" w:rsidRDefault="00701859">
      <w:pPr>
        <w:spacing w:line="240" w:lineRule="auto"/>
      </w:pPr>
      <w:r>
        <w:separator/>
      </w:r>
    </w:p>
  </w:footnote>
  <w:footnote w:type="continuationSeparator" w:id="0">
    <w:p w14:paraId="3570B962" w14:textId="77777777" w:rsidR="00701859" w:rsidRDefault="00701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96" w:type="dxa"/>
      <w:tblLayout w:type="fixed"/>
      <w:tblLook w:val="04A0" w:firstRow="1" w:lastRow="0" w:firstColumn="1" w:lastColumn="0" w:noHBand="0" w:noVBand="1"/>
    </w:tblPr>
    <w:tblGrid>
      <w:gridCol w:w="5148"/>
      <w:gridCol w:w="5148"/>
    </w:tblGrid>
    <w:tr w:rsidR="00C40A96" w14:paraId="722F26A9" w14:textId="77777777">
      <w:tc>
        <w:tcPr>
          <w:tcW w:w="5148" w:type="dxa"/>
          <w:vAlign w:val="center"/>
        </w:tcPr>
        <w:p w14:paraId="1600EA47" w14:textId="77777777" w:rsidR="00C40A96" w:rsidRDefault="00C40A96">
          <w:pPr>
            <w:pStyle w:val="aff8"/>
            <w:tabs>
              <w:tab w:val="clear" w:pos="4320"/>
              <w:tab w:val="clear" w:pos="8640"/>
            </w:tabs>
            <w:jc w:val="left"/>
            <w:rPr>
              <w:rFonts w:ascii="Linux Biolinum" w:hAnsi="Linux Biolinum" w:cs="Linux Biolinum"/>
              <w:lang w:eastAsia="zh-CN"/>
            </w:rPr>
          </w:pPr>
        </w:p>
      </w:tc>
      <w:tc>
        <w:tcPr>
          <w:tcW w:w="5148" w:type="dxa"/>
          <w:vAlign w:val="center"/>
        </w:tcPr>
        <w:p w14:paraId="3C285419" w14:textId="77777777" w:rsidR="00C40A96" w:rsidRDefault="00C40A96">
          <w:pPr>
            <w:pStyle w:val="aff8"/>
            <w:tabs>
              <w:tab w:val="clear" w:pos="4320"/>
              <w:tab w:val="clear" w:pos="8640"/>
            </w:tabs>
            <w:jc w:val="right"/>
            <w:rPr>
              <w:rFonts w:ascii="Linux Biolinum" w:hAnsi="Linux Biolinum" w:cs="Linux Biolinum"/>
            </w:rPr>
          </w:pPr>
        </w:p>
      </w:tc>
    </w:tr>
  </w:tbl>
  <w:p w14:paraId="15EB0A99" w14:textId="77777777" w:rsidR="00C40A96" w:rsidRDefault="00C40A96">
    <w:pPr>
      <w:pStyle w:val="af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515"/>
        </w:tabs>
        <w:ind w:left="1515"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8067FEA"/>
    <w:multiLevelType w:val="hybridMultilevel"/>
    <w:tmpl w:val="F8821DB0"/>
    <w:lvl w:ilvl="0" w:tplc="41885DEA">
      <w:start w:val="1"/>
      <w:numFmt w:val="bullet"/>
      <w:lvlText w:val="•"/>
      <w:lvlJc w:val="left"/>
      <w:pPr>
        <w:tabs>
          <w:tab w:val="num" w:pos="720"/>
        </w:tabs>
        <w:ind w:left="720" w:hanging="360"/>
      </w:pPr>
      <w:rPr>
        <w:rFonts w:ascii="Arial" w:hAnsi="Arial" w:hint="default"/>
      </w:rPr>
    </w:lvl>
    <w:lvl w:ilvl="1" w:tplc="5614912E" w:tentative="1">
      <w:start w:val="1"/>
      <w:numFmt w:val="bullet"/>
      <w:lvlText w:val="•"/>
      <w:lvlJc w:val="left"/>
      <w:pPr>
        <w:tabs>
          <w:tab w:val="num" w:pos="1440"/>
        </w:tabs>
        <w:ind w:left="1440" w:hanging="360"/>
      </w:pPr>
      <w:rPr>
        <w:rFonts w:ascii="Arial" w:hAnsi="Arial" w:hint="default"/>
      </w:rPr>
    </w:lvl>
    <w:lvl w:ilvl="2" w:tplc="2230129A" w:tentative="1">
      <w:start w:val="1"/>
      <w:numFmt w:val="bullet"/>
      <w:lvlText w:val="•"/>
      <w:lvlJc w:val="left"/>
      <w:pPr>
        <w:tabs>
          <w:tab w:val="num" w:pos="2160"/>
        </w:tabs>
        <w:ind w:left="2160" w:hanging="360"/>
      </w:pPr>
      <w:rPr>
        <w:rFonts w:ascii="Arial" w:hAnsi="Arial" w:hint="default"/>
      </w:rPr>
    </w:lvl>
    <w:lvl w:ilvl="3" w:tplc="F884885C" w:tentative="1">
      <w:start w:val="1"/>
      <w:numFmt w:val="bullet"/>
      <w:lvlText w:val="•"/>
      <w:lvlJc w:val="left"/>
      <w:pPr>
        <w:tabs>
          <w:tab w:val="num" w:pos="2880"/>
        </w:tabs>
        <w:ind w:left="2880" w:hanging="360"/>
      </w:pPr>
      <w:rPr>
        <w:rFonts w:ascii="Arial" w:hAnsi="Arial" w:hint="default"/>
      </w:rPr>
    </w:lvl>
    <w:lvl w:ilvl="4" w:tplc="A85EC6AE" w:tentative="1">
      <w:start w:val="1"/>
      <w:numFmt w:val="bullet"/>
      <w:lvlText w:val="•"/>
      <w:lvlJc w:val="left"/>
      <w:pPr>
        <w:tabs>
          <w:tab w:val="num" w:pos="3600"/>
        </w:tabs>
        <w:ind w:left="3600" w:hanging="360"/>
      </w:pPr>
      <w:rPr>
        <w:rFonts w:ascii="Arial" w:hAnsi="Arial" w:hint="default"/>
      </w:rPr>
    </w:lvl>
    <w:lvl w:ilvl="5" w:tplc="72F6B66E" w:tentative="1">
      <w:start w:val="1"/>
      <w:numFmt w:val="bullet"/>
      <w:lvlText w:val="•"/>
      <w:lvlJc w:val="left"/>
      <w:pPr>
        <w:tabs>
          <w:tab w:val="num" w:pos="4320"/>
        </w:tabs>
        <w:ind w:left="4320" w:hanging="360"/>
      </w:pPr>
      <w:rPr>
        <w:rFonts w:ascii="Arial" w:hAnsi="Arial" w:hint="default"/>
      </w:rPr>
    </w:lvl>
    <w:lvl w:ilvl="6" w:tplc="4B5C6386" w:tentative="1">
      <w:start w:val="1"/>
      <w:numFmt w:val="bullet"/>
      <w:lvlText w:val="•"/>
      <w:lvlJc w:val="left"/>
      <w:pPr>
        <w:tabs>
          <w:tab w:val="num" w:pos="5040"/>
        </w:tabs>
        <w:ind w:left="5040" w:hanging="360"/>
      </w:pPr>
      <w:rPr>
        <w:rFonts w:ascii="Arial" w:hAnsi="Arial" w:hint="default"/>
      </w:rPr>
    </w:lvl>
    <w:lvl w:ilvl="7" w:tplc="97E23AEE" w:tentative="1">
      <w:start w:val="1"/>
      <w:numFmt w:val="bullet"/>
      <w:lvlText w:val="•"/>
      <w:lvlJc w:val="left"/>
      <w:pPr>
        <w:tabs>
          <w:tab w:val="num" w:pos="5760"/>
        </w:tabs>
        <w:ind w:left="5760" w:hanging="360"/>
      </w:pPr>
      <w:rPr>
        <w:rFonts w:ascii="Arial" w:hAnsi="Arial" w:hint="default"/>
      </w:rPr>
    </w:lvl>
    <w:lvl w:ilvl="8" w:tplc="163C3A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0CC630E6"/>
    <w:multiLevelType w:val="hybridMultilevel"/>
    <w:tmpl w:val="B7746260"/>
    <w:lvl w:ilvl="0" w:tplc="D084DDC0">
      <w:start w:val="1"/>
      <w:numFmt w:val="decimal"/>
      <w:lvlText w:val="(%1)"/>
      <w:lvlJc w:val="left"/>
      <w:pPr>
        <w:ind w:left="640" w:hanging="360"/>
      </w:pPr>
      <w:rPr>
        <w:rFonts w:ascii="微软雅黑" w:eastAsia="微软雅黑" w:hAnsi="微软雅黑" w:cs="微软雅黑" w:hint="default"/>
        <w:b w:val="0"/>
        <w:sz w:val="18"/>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3" w15:restartNumberingAfterBreak="0">
    <w:nsid w:val="10196BB2"/>
    <w:multiLevelType w:val="singleLevel"/>
    <w:tmpl w:val="10196BB2"/>
    <w:lvl w:ilvl="0">
      <w:start w:val="1"/>
      <w:numFmt w:val="decimal"/>
      <w:suff w:val="nothing"/>
      <w:lvlText w:val="%1、"/>
      <w:lvlJc w:val="left"/>
    </w:lvl>
  </w:abstractNum>
  <w:abstractNum w:abstractNumId="14" w15:restartNumberingAfterBreak="0">
    <w:nsid w:val="2CC07F5C"/>
    <w:multiLevelType w:val="hybridMultilevel"/>
    <w:tmpl w:val="0792CD92"/>
    <w:lvl w:ilvl="0" w:tplc="6068DCB0">
      <w:start w:val="1"/>
      <w:numFmt w:val="decimal"/>
      <w:lvlText w:val="(%1)"/>
      <w:lvlJc w:val="left"/>
      <w:pPr>
        <w:ind w:left="645" w:hanging="360"/>
      </w:pPr>
      <w:rPr>
        <w:rFonts w:ascii="微软雅黑" w:eastAsia="微软雅黑" w:hAnsi="微软雅黑" w:cs="微软雅黑" w:hint="default"/>
        <w:b w:val="0"/>
        <w:sz w:val="18"/>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5"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6" w15:restartNumberingAfterBreak="0">
    <w:nsid w:val="2F505D64"/>
    <w:multiLevelType w:val="hybridMultilevel"/>
    <w:tmpl w:val="12549922"/>
    <w:lvl w:ilvl="0" w:tplc="567A0B26">
      <w:start w:val="1"/>
      <w:numFmt w:val="bullet"/>
      <w:lvlText w:val="•"/>
      <w:lvlJc w:val="left"/>
      <w:pPr>
        <w:tabs>
          <w:tab w:val="num" w:pos="720"/>
        </w:tabs>
        <w:ind w:left="720" w:hanging="360"/>
      </w:pPr>
      <w:rPr>
        <w:rFonts w:ascii="Arial" w:hAnsi="Arial" w:hint="default"/>
      </w:rPr>
    </w:lvl>
    <w:lvl w:ilvl="1" w:tplc="FB102568" w:tentative="1">
      <w:start w:val="1"/>
      <w:numFmt w:val="bullet"/>
      <w:lvlText w:val="•"/>
      <w:lvlJc w:val="left"/>
      <w:pPr>
        <w:tabs>
          <w:tab w:val="num" w:pos="1440"/>
        </w:tabs>
        <w:ind w:left="1440" w:hanging="360"/>
      </w:pPr>
      <w:rPr>
        <w:rFonts w:ascii="Arial" w:hAnsi="Arial" w:hint="default"/>
      </w:rPr>
    </w:lvl>
    <w:lvl w:ilvl="2" w:tplc="63F2C9B0" w:tentative="1">
      <w:start w:val="1"/>
      <w:numFmt w:val="bullet"/>
      <w:lvlText w:val="•"/>
      <w:lvlJc w:val="left"/>
      <w:pPr>
        <w:tabs>
          <w:tab w:val="num" w:pos="2160"/>
        </w:tabs>
        <w:ind w:left="2160" w:hanging="360"/>
      </w:pPr>
      <w:rPr>
        <w:rFonts w:ascii="Arial" w:hAnsi="Arial" w:hint="default"/>
      </w:rPr>
    </w:lvl>
    <w:lvl w:ilvl="3" w:tplc="F29AB816" w:tentative="1">
      <w:start w:val="1"/>
      <w:numFmt w:val="bullet"/>
      <w:lvlText w:val="•"/>
      <w:lvlJc w:val="left"/>
      <w:pPr>
        <w:tabs>
          <w:tab w:val="num" w:pos="2880"/>
        </w:tabs>
        <w:ind w:left="2880" w:hanging="360"/>
      </w:pPr>
      <w:rPr>
        <w:rFonts w:ascii="Arial" w:hAnsi="Arial" w:hint="default"/>
      </w:rPr>
    </w:lvl>
    <w:lvl w:ilvl="4" w:tplc="A1FA6920" w:tentative="1">
      <w:start w:val="1"/>
      <w:numFmt w:val="bullet"/>
      <w:lvlText w:val="•"/>
      <w:lvlJc w:val="left"/>
      <w:pPr>
        <w:tabs>
          <w:tab w:val="num" w:pos="3600"/>
        </w:tabs>
        <w:ind w:left="3600" w:hanging="360"/>
      </w:pPr>
      <w:rPr>
        <w:rFonts w:ascii="Arial" w:hAnsi="Arial" w:hint="default"/>
      </w:rPr>
    </w:lvl>
    <w:lvl w:ilvl="5" w:tplc="8B14E864" w:tentative="1">
      <w:start w:val="1"/>
      <w:numFmt w:val="bullet"/>
      <w:lvlText w:val="•"/>
      <w:lvlJc w:val="left"/>
      <w:pPr>
        <w:tabs>
          <w:tab w:val="num" w:pos="4320"/>
        </w:tabs>
        <w:ind w:left="4320" w:hanging="360"/>
      </w:pPr>
      <w:rPr>
        <w:rFonts w:ascii="Arial" w:hAnsi="Arial" w:hint="default"/>
      </w:rPr>
    </w:lvl>
    <w:lvl w:ilvl="6" w:tplc="0330A58E" w:tentative="1">
      <w:start w:val="1"/>
      <w:numFmt w:val="bullet"/>
      <w:lvlText w:val="•"/>
      <w:lvlJc w:val="left"/>
      <w:pPr>
        <w:tabs>
          <w:tab w:val="num" w:pos="5040"/>
        </w:tabs>
        <w:ind w:left="5040" w:hanging="360"/>
      </w:pPr>
      <w:rPr>
        <w:rFonts w:ascii="Arial" w:hAnsi="Arial" w:hint="default"/>
      </w:rPr>
    </w:lvl>
    <w:lvl w:ilvl="7" w:tplc="A36CDA28" w:tentative="1">
      <w:start w:val="1"/>
      <w:numFmt w:val="bullet"/>
      <w:lvlText w:val="•"/>
      <w:lvlJc w:val="left"/>
      <w:pPr>
        <w:tabs>
          <w:tab w:val="num" w:pos="5760"/>
        </w:tabs>
        <w:ind w:left="5760" w:hanging="360"/>
      </w:pPr>
      <w:rPr>
        <w:rFonts w:ascii="Arial" w:hAnsi="Arial" w:hint="default"/>
      </w:rPr>
    </w:lvl>
    <w:lvl w:ilvl="8" w:tplc="D3D63A0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5B52E2"/>
    <w:multiLevelType w:val="hybridMultilevel"/>
    <w:tmpl w:val="19F42F5E"/>
    <w:lvl w:ilvl="0" w:tplc="B246D5AE">
      <w:start w:val="1"/>
      <w:numFmt w:val="decimal"/>
      <w:lvlText w:val="(%1)"/>
      <w:lvlJc w:val="left"/>
      <w:pPr>
        <w:ind w:left="640" w:hanging="360"/>
      </w:pPr>
      <w:rPr>
        <w:rFonts w:ascii="Linux Libertine" w:eastAsiaTheme="minorHAnsi" w:hAnsi="Linux Libertine" w:cstheme="minorBidi"/>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8"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4A630B32"/>
    <w:multiLevelType w:val="hybridMultilevel"/>
    <w:tmpl w:val="D5EA2768"/>
    <w:lvl w:ilvl="0" w:tplc="F50C784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0"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12D4DC5"/>
    <w:multiLevelType w:val="multilevel"/>
    <w:tmpl w:val="612D4DC5"/>
    <w:lvl w:ilvl="0">
      <w:start w:val="1"/>
      <w:numFmt w:val="bullet"/>
      <w:pStyle w:val="a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3" w15:restartNumberingAfterBreak="0">
    <w:nsid w:val="66FC2CF2"/>
    <w:multiLevelType w:val="hybridMultilevel"/>
    <w:tmpl w:val="E424C5AA"/>
    <w:lvl w:ilvl="0" w:tplc="ACA495E4">
      <w:start w:val="1"/>
      <w:numFmt w:val="bullet"/>
      <w:lvlText w:val=""/>
      <w:lvlJc w:val="left"/>
      <w:pPr>
        <w:tabs>
          <w:tab w:val="num" w:pos="720"/>
        </w:tabs>
        <w:ind w:left="720" w:hanging="360"/>
      </w:pPr>
      <w:rPr>
        <w:rFonts w:ascii="Wingdings" w:hAnsi="Wingdings" w:hint="default"/>
      </w:rPr>
    </w:lvl>
    <w:lvl w:ilvl="1" w:tplc="F33CE5EA" w:tentative="1">
      <w:start w:val="1"/>
      <w:numFmt w:val="bullet"/>
      <w:lvlText w:val=""/>
      <w:lvlJc w:val="left"/>
      <w:pPr>
        <w:tabs>
          <w:tab w:val="num" w:pos="1440"/>
        </w:tabs>
        <w:ind w:left="1440" w:hanging="360"/>
      </w:pPr>
      <w:rPr>
        <w:rFonts w:ascii="Wingdings" w:hAnsi="Wingdings" w:hint="default"/>
      </w:rPr>
    </w:lvl>
    <w:lvl w:ilvl="2" w:tplc="DF50A7E2" w:tentative="1">
      <w:start w:val="1"/>
      <w:numFmt w:val="bullet"/>
      <w:lvlText w:val=""/>
      <w:lvlJc w:val="left"/>
      <w:pPr>
        <w:tabs>
          <w:tab w:val="num" w:pos="2160"/>
        </w:tabs>
        <w:ind w:left="2160" w:hanging="360"/>
      </w:pPr>
      <w:rPr>
        <w:rFonts w:ascii="Wingdings" w:hAnsi="Wingdings" w:hint="default"/>
      </w:rPr>
    </w:lvl>
    <w:lvl w:ilvl="3" w:tplc="F196A85E" w:tentative="1">
      <w:start w:val="1"/>
      <w:numFmt w:val="bullet"/>
      <w:lvlText w:val=""/>
      <w:lvlJc w:val="left"/>
      <w:pPr>
        <w:tabs>
          <w:tab w:val="num" w:pos="2880"/>
        </w:tabs>
        <w:ind w:left="2880" w:hanging="360"/>
      </w:pPr>
      <w:rPr>
        <w:rFonts w:ascii="Wingdings" w:hAnsi="Wingdings" w:hint="default"/>
      </w:rPr>
    </w:lvl>
    <w:lvl w:ilvl="4" w:tplc="B5749C46" w:tentative="1">
      <w:start w:val="1"/>
      <w:numFmt w:val="bullet"/>
      <w:lvlText w:val=""/>
      <w:lvlJc w:val="left"/>
      <w:pPr>
        <w:tabs>
          <w:tab w:val="num" w:pos="3600"/>
        </w:tabs>
        <w:ind w:left="3600" w:hanging="360"/>
      </w:pPr>
      <w:rPr>
        <w:rFonts w:ascii="Wingdings" w:hAnsi="Wingdings" w:hint="default"/>
      </w:rPr>
    </w:lvl>
    <w:lvl w:ilvl="5" w:tplc="9AB0F0EC" w:tentative="1">
      <w:start w:val="1"/>
      <w:numFmt w:val="bullet"/>
      <w:lvlText w:val=""/>
      <w:lvlJc w:val="left"/>
      <w:pPr>
        <w:tabs>
          <w:tab w:val="num" w:pos="4320"/>
        </w:tabs>
        <w:ind w:left="4320" w:hanging="360"/>
      </w:pPr>
      <w:rPr>
        <w:rFonts w:ascii="Wingdings" w:hAnsi="Wingdings" w:hint="default"/>
      </w:rPr>
    </w:lvl>
    <w:lvl w:ilvl="6" w:tplc="2506CBC2" w:tentative="1">
      <w:start w:val="1"/>
      <w:numFmt w:val="bullet"/>
      <w:lvlText w:val=""/>
      <w:lvlJc w:val="left"/>
      <w:pPr>
        <w:tabs>
          <w:tab w:val="num" w:pos="5040"/>
        </w:tabs>
        <w:ind w:left="5040" w:hanging="360"/>
      </w:pPr>
      <w:rPr>
        <w:rFonts w:ascii="Wingdings" w:hAnsi="Wingdings" w:hint="default"/>
      </w:rPr>
    </w:lvl>
    <w:lvl w:ilvl="7" w:tplc="46F0E08E" w:tentative="1">
      <w:start w:val="1"/>
      <w:numFmt w:val="bullet"/>
      <w:lvlText w:val=""/>
      <w:lvlJc w:val="left"/>
      <w:pPr>
        <w:tabs>
          <w:tab w:val="num" w:pos="5760"/>
        </w:tabs>
        <w:ind w:left="5760" w:hanging="360"/>
      </w:pPr>
      <w:rPr>
        <w:rFonts w:ascii="Wingdings" w:hAnsi="Wingdings" w:hint="default"/>
      </w:rPr>
    </w:lvl>
    <w:lvl w:ilvl="8" w:tplc="45D699B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5"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25"/>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21"/>
  </w:num>
  <w:num w:numId="13">
    <w:abstractNumId w:val="15"/>
  </w:num>
  <w:num w:numId="14">
    <w:abstractNumId w:val="11"/>
  </w:num>
  <w:num w:numId="15">
    <w:abstractNumId w:val="24"/>
  </w:num>
  <w:num w:numId="16">
    <w:abstractNumId w:val="18"/>
  </w:num>
  <w:num w:numId="17">
    <w:abstractNumId w:val="22"/>
  </w:num>
  <w:num w:numId="18">
    <w:abstractNumId w:val="20"/>
  </w:num>
  <w:num w:numId="19">
    <w:abstractNumId w:val="13"/>
  </w:num>
  <w:num w:numId="20">
    <w:abstractNumId w:val="13"/>
    <w:lvlOverride w:ilvl="0">
      <w:startOverride w:val="1"/>
    </w:lvlOverride>
  </w:num>
  <w:num w:numId="21">
    <w:abstractNumId w:val="19"/>
  </w:num>
  <w:num w:numId="22">
    <w:abstractNumId w:val="10"/>
  </w:num>
  <w:num w:numId="23">
    <w:abstractNumId w:val="16"/>
  </w:num>
  <w:num w:numId="24">
    <w:abstractNumId w:val="17"/>
  </w:num>
  <w:num w:numId="25">
    <w:abstractNumId w:val="12"/>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101D"/>
    <w:rsid w:val="00062D29"/>
    <w:rsid w:val="000713CD"/>
    <w:rsid w:val="00072E69"/>
    <w:rsid w:val="0007392C"/>
    <w:rsid w:val="000739F9"/>
    <w:rsid w:val="00077680"/>
    <w:rsid w:val="00080E27"/>
    <w:rsid w:val="000819C0"/>
    <w:rsid w:val="0008431E"/>
    <w:rsid w:val="000919F7"/>
    <w:rsid w:val="00094A18"/>
    <w:rsid w:val="000B6817"/>
    <w:rsid w:val="000C050B"/>
    <w:rsid w:val="000D41E4"/>
    <w:rsid w:val="000D501A"/>
    <w:rsid w:val="000E118B"/>
    <w:rsid w:val="000E278E"/>
    <w:rsid w:val="000E664E"/>
    <w:rsid w:val="000E7A87"/>
    <w:rsid w:val="000F608E"/>
    <w:rsid w:val="000F6090"/>
    <w:rsid w:val="001041A3"/>
    <w:rsid w:val="0010534D"/>
    <w:rsid w:val="00110995"/>
    <w:rsid w:val="00124B1B"/>
    <w:rsid w:val="00124C5C"/>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2F3"/>
    <w:rsid w:val="0017102B"/>
    <w:rsid w:val="001730CA"/>
    <w:rsid w:val="00174B8D"/>
    <w:rsid w:val="001751F7"/>
    <w:rsid w:val="00177121"/>
    <w:rsid w:val="00184103"/>
    <w:rsid w:val="00193445"/>
    <w:rsid w:val="001961CD"/>
    <w:rsid w:val="001A020E"/>
    <w:rsid w:val="001A06AF"/>
    <w:rsid w:val="001A4317"/>
    <w:rsid w:val="001A43B1"/>
    <w:rsid w:val="001A71BB"/>
    <w:rsid w:val="001A7B57"/>
    <w:rsid w:val="001B29D6"/>
    <w:rsid w:val="001C6105"/>
    <w:rsid w:val="001C7019"/>
    <w:rsid w:val="001D3D5C"/>
    <w:rsid w:val="001D5887"/>
    <w:rsid w:val="001E2720"/>
    <w:rsid w:val="001E71D7"/>
    <w:rsid w:val="001F2AFA"/>
    <w:rsid w:val="001F4921"/>
    <w:rsid w:val="0020294A"/>
    <w:rsid w:val="002053DC"/>
    <w:rsid w:val="00206C0C"/>
    <w:rsid w:val="00214FBD"/>
    <w:rsid w:val="002233F8"/>
    <w:rsid w:val="00233B24"/>
    <w:rsid w:val="0023502F"/>
    <w:rsid w:val="00245119"/>
    <w:rsid w:val="00250FEF"/>
    <w:rsid w:val="00252596"/>
    <w:rsid w:val="00254517"/>
    <w:rsid w:val="00264B6B"/>
    <w:rsid w:val="00270347"/>
    <w:rsid w:val="0027195D"/>
    <w:rsid w:val="002738DA"/>
    <w:rsid w:val="00282789"/>
    <w:rsid w:val="00286FEB"/>
    <w:rsid w:val="00290DF5"/>
    <w:rsid w:val="00292128"/>
    <w:rsid w:val="00292645"/>
    <w:rsid w:val="0029456B"/>
    <w:rsid w:val="002950FD"/>
    <w:rsid w:val="0029583F"/>
    <w:rsid w:val="00295C17"/>
    <w:rsid w:val="002A476E"/>
    <w:rsid w:val="002A517A"/>
    <w:rsid w:val="002B01E4"/>
    <w:rsid w:val="002B1F59"/>
    <w:rsid w:val="002B7321"/>
    <w:rsid w:val="002D26C4"/>
    <w:rsid w:val="002F069E"/>
    <w:rsid w:val="002F2289"/>
    <w:rsid w:val="002F2EB2"/>
    <w:rsid w:val="002F4C7D"/>
    <w:rsid w:val="00301545"/>
    <w:rsid w:val="00303FAD"/>
    <w:rsid w:val="003057B1"/>
    <w:rsid w:val="00307501"/>
    <w:rsid w:val="00317850"/>
    <w:rsid w:val="00321DDC"/>
    <w:rsid w:val="0032775A"/>
    <w:rsid w:val="00331415"/>
    <w:rsid w:val="0033342D"/>
    <w:rsid w:val="003342CD"/>
    <w:rsid w:val="00336893"/>
    <w:rsid w:val="00336A26"/>
    <w:rsid w:val="00336D12"/>
    <w:rsid w:val="0034235E"/>
    <w:rsid w:val="00356296"/>
    <w:rsid w:val="00357671"/>
    <w:rsid w:val="00370755"/>
    <w:rsid w:val="00370E09"/>
    <w:rsid w:val="0037277B"/>
    <w:rsid w:val="00373175"/>
    <w:rsid w:val="0037572A"/>
    <w:rsid w:val="00376CCC"/>
    <w:rsid w:val="0038080D"/>
    <w:rsid w:val="00390853"/>
    <w:rsid w:val="00392395"/>
    <w:rsid w:val="003936B1"/>
    <w:rsid w:val="003944CF"/>
    <w:rsid w:val="003A1ABD"/>
    <w:rsid w:val="003A4602"/>
    <w:rsid w:val="003A6846"/>
    <w:rsid w:val="003B1CA3"/>
    <w:rsid w:val="003B44F3"/>
    <w:rsid w:val="003C3338"/>
    <w:rsid w:val="003D05DE"/>
    <w:rsid w:val="003D0DD2"/>
    <w:rsid w:val="003D4718"/>
    <w:rsid w:val="003D544B"/>
    <w:rsid w:val="003D7001"/>
    <w:rsid w:val="003E6247"/>
    <w:rsid w:val="003F35DB"/>
    <w:rsid w:val="003F4297"/>
    <w:rsid w:val="003F5DAE"/>
    <w:rsid w:val="003F5F3D"/>
    <w:rsid w:val="003F7CA2"/>
    <w:rsid w:val="004128EE"/>
    <w:rsid w:val="00427C7D"/>
    <w:rsid w:val="00431CB0"/>
    <w:rsid w:val="00445302"/>
    <w:rsid w:val="0045508A"/>
    <w:rsid w:val="0046042C"/>
    <w:rsid w:val="004808AF"/>
    <w:rsid w:val="0048106F"/>
    <w:rsid w:val="0048126B"/>
    <w:rsid w:val="004825CE"/>
    <w:rsid w:val="004836A6"/>
    <w:rsid w:val="0048772B"/>
    <w:rsid w:val="004904DB"/>
    <w:rsid w:val="00492EF4"/>
    <w:rsid w:val="004947C9"/>
    <w:rsid w:val="00495781"/>
    <w:rsid w:val="00497365"/>
    <w:rsid w:val="004A7556"/>
    <w:rsid w:val="004B0BF6"/>
    <w:rsid w:val="004C1EDF"/>
    <w:rsid w:val="004C49F3"/>
    <w:rsid w:val="004C6B2D"/>
    <w:rsid w:val="004D319A"/>
    <w:rsid w:val="004E1F1B"/>
    <w:rsid w:val="004E2962"/>
    <w:rsid w:val="0050103C"/>
    <w:rsid w:val="005041C6"/>
    <w:rsid w:val="00504C8B"/>
    <w:rsid w:val="00506EF6"/>
    <w:rsid w:val="00513CC4"/>
    <w:rsid w:val="005153AC"/>
    <w:rsid w:val="005160AB"/>
    <w:rsid w:val="00523CD9"/>
    <w:rsid w:val="0052475E"/>
    <w:rsid w:val="00533F9C"/>
    <w:rsid w:val="00540C55"/>
    <w:rsid w:val="00551881"/>
    <w:rsid w:val="005528F6"/>
    <w:rsid w:val="00584080"/>
    <w:rsid w:val="0058578F"/>
    <w:rsid w:val="00586A35"/>
    <w:rsid w:val="00591D04"/>
    <w:rsid w:val="005927BE"/>
    <w:rsid w:val="00596082"/>
    <w:rsid w:val="00596F2A"/>
    <w:rsid w:val="00597907"/>
    <w:rsid w:val="005A6FB0"/>
    <w:rsid w:val="005B2ED3"/>
    <w:rsid w:val="005B44A9"/>
    <w:rsid w:val="005B493F"/>
    <w:rsid w:val="005C3D72"/>
    <w:rsid w:val="005C5E36"/>
    <w:rsid w:val="005D0695"/>
    <w:rsid w:val="005D0CCE"/>
    <w:rsid w:val="005D7E6E"/>
    <w:rsid w:val="005E124F"/>
    <w:rsid w:val="005E22A3"/>
    <w:rsid w:val="005E2E17"/>
    <w:rsid w:val="005F25F1"/>
    <w:rsid w:val="005F30FF"/>
    <w:rsid w:val="005F3447"/>
    <w:rsid w:val="00607A60"/>
    <w:rsid w:val="0061273A"/>
    <w:rsid w:val="00612C56"/>
    <w:rsid w:val="00612E4E"/>
    <w:rsid w:val="00617605"/>
    <w:rsid w:val="00623728"/>
    <w:rsid w:val="006317A6"/>
    <w:rsid w:val="0063608B"/>
    <w:rsid w:val="00636F58"/>
    <w:rsid w:val="00644AC8"/>
    <w:rsid w:val="00650463"/>
    <w:rsid w:val="006514CD"/>
    <w:rsid w:val="0065275A"/>
    <w:rsid w:val="0065479C"/>
    <w:rsid w:val="00654D92"/>
    <w:rsid w:val="00660A05"/>
    <w:rsid w:val="00670649"/>
    <w:rsid w:val="00675128"/>
    <w:rsid w:val="00676384"/>
    <w:rsid w:val="00693012"/>
    <w:rsid w:val="0069472B"/>
    <w:rsid w:val="00694749"/>
    <w:rsid w:val="006978B2"/>
    <w:rsid w:val="006A22F6"/>
    <w:rsid w:val="006A29E8"/>
    <w:rsid w:val="006B06EF"/>
    <w:rsid w:val="006C0715"/>
    <w:rsid w:val="006C4BE3"/>
    <w:rsid w:val="006D0226"/>
    <w:rsid w:val="006D0E9B"/>
    <w:rsid w:val="006D2239"/>
    <w:rsid w:val="006D7858"/>
    <w:rsid w:val="006E0D12"/>
    <w:rsid w:val="006E1715"/>
    <w:rsid w:val="006E4407"/>
    <w:rsid w:val="006E7653"/>
    <w:rsid w:val="006F050A"/>
    <w:rsid w:val="006F1681"/>
    <w:rsid w:val="00701859"/>
    <w:rsid w:val="00701FA6"/>
    <w:rsid w:val="0070306F"/>
    <w:rsid w:val="0070473B"/>
    <w:rsid w:val="0070531E"/>
    <w:rsid w:val="00710DFD"/>
    <w:rsid w:val="007135E2"/>
    <w:rsid w:val="00717FB2"/>
    <w:rsid w:val="007208B6"/>
    <w:rsid w:val="0072288C"/>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65ED7"/>
    <w:rsid w:val="007675A1"/>
    <w:rsid w:val="007800CE"/>
    <w:rsid w:val="00780227"/>
    <w:rsid w:val="007913A5"/>
    <w:rsid w:val="00793451"/>
    <w:rsid w:val="00793808"/>
    <w:rsid w:val="0079682F"/>
    <w:rsid w:val="00797D60"/>
    <w:rsid w:val="007A3F4E"/>
    <w:rsid w:val="007A481F"/>
    <w:rsid w:val="007A502C"/>
    <w:rsid w:val="007A579F"/>
    <w:rsid w:val="007C57E7"/>
    <w:rsid w:val="007C6E2A"/>
    <w:rsid w:val="007D3C28"/>
    <w:rsid w:val="007D5AF7"/>
    <w:rsid w:val="007D5EE4"/>
    <w:rsid w:val="007E0890"/>
    <w:rsid w:val="007E0B4F"/>
    <w:rsid w:val="007E2CF3"/>
    <w:rsid w:val="007E7648"/>
    <w:rsid w:val="007F2D1D"/>
    <w:rsid w:val="007F3F93"/>
    <w:rsid w:val="00802E06"/>
    <w:rsid w:val="008051C3"/>
    <w:rsid w:val="00810CE2"/>
    <w:rsid w:val="0081129E"/>
    <w:rsid w:val="00813E8E"/>
    <w:rsid w:val="008150D4"/>
    <w:rsid w:val="00815E5F"/>
    <w:rsid w:val="00816E53"/>
    <w:rsid w:val="00824131"/>
    <w:rsid w:val="008313F7"/>
    <w:rsid w:val="00835605"/>
    <w:rsid w:val="0083735E"/>
    <w:rsid w:val="00837CBF"/>
    <w:rsid w:val="00843705"/>
    <w:rsid w:val="00847A31"/>
    <w:rsid w:val="00850D0C"/>
    <w:rsid w:val="0085553A"/>
    <w:rsid w:val="00870726"/>
    <w:rsid w:val="00871E83"/>
    <w:rsid w:val="008876A8"/>
    <w:rsid w:val="0089066F"/>
    <w:rsid w:val="008919CD"/>
    <w:rsid w:val="00891A1D"/>
    <w:rsid w:val="008949E1"/>
    <w:rsid w:val="00896BE5"/>
    <w:rsid w:val="008A5B57"/>
    <w:rsid w:val="008A656D"/>
    <w:rsid w:val="008A665A"/>
    <w:rsid w:val="008B1EFD"/>
    <w:rsid w:val="008B710D"/>
    <w:rsid w:val="008C0FB6"/>
    <w:rsid w:val="008C6E83"/>
    <w:rsid w:val="008C72C9"/>
    <w:rsid w:val="008D3B52"/>
    <w:rsid w:val="008D4A83"/>
    <w:rsid w:val="008D4F60"/>
    <w:rsid w:val="008F55AC"/>
    <w:rsid w:val="008F6DF4"/>
    <w:rsid w:val="008F6FB8"/>
    <w:rsid w:val="009010B7"/>
    <w:rsid w:val="009073E1"/>
    <w:rsid w:val="0092209C"/>
    <w:rsid w:val="00922D48"/>
    <w:rsid w:val="00923546"/>
    <w:rsid w:val="009268B7"/>
    <w:rsid w:val="00926E45"/>
    <w:rsid w:val="00931F2B"/>
    <w:rsid w:val="00932662"/>
    <w:rsid w:val="00934FE1"/>
    <w:rsid w:val="00936367"/>
    <w:rsid w:val="009363AF"/>
    <w:rsid w:val="00936F8D"/>
    <w:rsid w:val="00945563"/>
    <w:rsid w:val="0095071A"/>
    <w:rsid w:val="00950F45"/>
    <w:rsid w:val="009555F3"/>
    <w:rsid w:val="00955704"/>
    <w:rsid w:val="009578F3"/>
    <w:rsid w:val="00962503"/>
    <w:rsid w:val="00966299"/>
    <w:rsid w:val="009668DE"/>
    <w:rsid w:val="00972E1C"/>
    <w:rsid w:val="00976413"/>
    <w:rsid w:val="00982C4C"/>
    <w:rsid w:val="00986039"/>
    <w:rsid w:val="009923C7"/>
    <w:rsid w:val="009978A7"/>
    <w:rsid w:val="00997A7C"/>
    <w:rsid w:val="009B00DC"/>
    <w:rsid w:val="009B7559"/>
    <w:rsid w:val="009D3C3B"/>
    <w:rsid w:val="009D4382"/>
    <w:rsid w:val="009D46EA"/>
    <w:rsid w:val="009E56C5"/>
    <w:rsid w:val="009F1E88"/>
    <w:rsid w:val="009F2833"/>
    <w:rsid w:val="00A012F5"/>
    <w:rsid w:val="00A02A3F"/>
    <w:rsid w:val="00A12291"/>
    <w:rsid w:val="00A12CA4"/>
    <w:rsid w:val="00A15152"/>
    <w:rsid w:val="00A155F9"/>
    <w:rsid w:val="00A164B7"/>
    <w:rsid w:val="00A21DEF"/>
    <w:rsid w:val="00A30920"/>
    <w:rsid w:val="00A319FD"/>
    <w:rsid w:val="00A462C6"/>
    <w:rsid w:val="00A55023"/>
    <w:rsid w:val="00A709AE"/>
    <w:rsid w:val="00A739CB"/>
    <w:rsid w:val="00A75047"/>
    <w:rsid w:val="00A8507F"/>
    <w:rsid w:val="00A91E16"/>
    <w:rsid w:val="00A95518"/>
    <w:rsid w:val="00AA10C4"/>
    <w:rsid w:val="00AA27F4"/>
    <w:rsid w:val="00AA57D8"/>
    <w:rsid w:val="00AA5BF1"/>
    <w:rsid w:val="00AA6E2B"/>
    <w:rsid w:val="00AB0733"/>
    <w:rsid w:val="00AB21AA"/>
    <w:rsid w:val="00AB2327"/>
    <w:rsid w:val="00AB468A"/>
    <w:rsid w:val="00AB62D0"/>
    <w:rsid w:val="00AC13A9"/>
    <w:rsid w:val="00AC2ED0"/>
    <w:rsid w:val="00AC4630"/>
    <w:rsid w:val="00AC68E7"/>
    <w:rsid w:val="00AD0294"/>
    <w:rsid w:val="00AE1E64"/>
    <w:rsid w:val="00AE3589"/>
    <w:rsid w:val="00AE7653"/>
    <w:rsid w:val="00AF1E3E"/>
    <w:rsid w:val="00AF61B3"/>
    <w:rsid w:val="00B13E4F"/>
    <w:rsid w:val="00B14E51"/>
    <w:rsid w:val="00B15A21"/>
    <w:rsid w:val="00B1638F"/>
    <w:rsid w:val="00B17329"/>
    <w:rsid w:val="00B234D5"/>
    <w:rsid w:val="00B24570"/>
    <w:rsid w:val="00B25737"/>
    <w:rsid w:val="00B328E4"/>
    <w:rsid w:val="00B33269"/>
    <w:rsid w:val="00B3391D"/>
    <w:rsid w:val="00B350C9"/>
    <w:rsid w:val="00B3715C"/>
    <w:rsid w:val="00B4052C"/>
    <w:rsid w:val="00B41CB4"/>
    <w:rsid w:val="00B42DB4"/>
    <w:rsid w:val="00B436C2"/>
    <w:rsid w:val="00B43D11"/>
    <w:rsid w:val="00B43D73"/>
    <w:rsid w:val="00B46551"/>
    <w:rsid w:val="00B51DB5"/>
    <w:rsid w:val="00B533AD"/>
    <w:rsid w:val="00B61445"/>
    <w:rsid w:val="00B61DDD"/>
    <w:rsid w:val="00B64DD4"/>
    <w:rsid w:val="00B64F13"/>
    <w:rsid w:val="00B70CFE"/>
    <w:rsid w:val="00B73DEA"/>
    <w:rsid w:val="00B907E4"/>
    <w:rsid w:val="00B94EAE"/>
    <w:rsid w:val="00BA00DF"/>
    <w:rsid w:val="00BA4E96"/>
    <w:rsid w:val="00BA5432"/>
    <w:rsid w:val="00BA7DD8"/>
    <w:rsid w:val="00BB333E"/>
    <w:rsid w:val="00BC5BDA"/>
    <w:rsid w:val="00BD304D"/>
    <w:rsid w:val="00BD3F8F"/>
    <w:rsid w:val="00BD61E5"/>
    <w:rsid w:val="00BD793B"/>
    <w:rsid w:val="00BF3D6B"/>
    <w:rsid w:val="00BF4940"/>
    <w:rsid w:val="00C03DCA"/>
    <w:rsid w:val="00C06212"/>
    <w:rsid w:val="00C1142C"/>
    <w:rsid w:val="00C13818"/>
    <w:rsid w:val="00C14A4F"/>
    <w:rsid w:val="00C16979"/>
    <w:rsid w:val="00C22C32"/>
    <w:rsid w:val="00C32613"/>
    <w:rsid w:val="00C33ADE"/>
    <w:rsid w:val="00C40A96"/>
    <w:rsid w:val="00C41AE1"/>
    <w:rsid w:val="00C4538D"/>
    <w:rsid w:val="00C461FF"/>
    <w:rsid w:val="00C50274"/>
    <w:rsid w:val="00C5423E"/>
    <w:rsid w:val="00C72FAB"/>
    <w:rsid w:val="00C773E0"/>
    <w:rsid w:val="00C822AF"/>
    <w:rsid w:val="00C90428"/>
    <w:rsid w:val="00C91CC3"/>
    <w:rsid w:val="00C9472A"/>
    <w:rsid w:val="00C95C6E"/>
    <w:rsid w:val="00C96C07"/>
    <w:rsid w:val="00CA17C5"/>
    <w:rsid w:val="00CB0719"/>
    <w:rsid w:val="00CB1817"/>
    <w:rsid w:val="00CB4A60"/>
    <w:rsid w:val="00CB6709"/>
    <w:rsid w:val="00CC2FE0"/>
    <w:rsid w:val="00CD1FED"/>
    <w:rsid w:val="00CD44ED"/>
    <w:rsid w:val="00CD4663"/>
    <w:rsid w:val="00CE752A"/>
    <w:rsid w:val="00CF1258"/>
    <w:rsid w:val="00CF2B1E"/>
    <w:rsid w:val="00CF39D4"/>
    <w:rsid w:val="00D04103"/>
    <w:rsid w:val="00D05C40"/>
    <w:rsid w:val="00D15CAD"/>
    <w:rsid w:val="00D2093E"/>
    <w:rsid w:val="00D24AA4"/>
    <w:rsid w:val="00D26C3D"/>
    <w:rsid w:val="00D318A3"/>
    <w:rsid w:val="00D31EBA"/>
    <w:rsid w:val="00D341FA"/>
    <w:rsid w:val="00D34435"/>
    <w:rsid w:val="00D41227"/>
    <w:rsid w:val="00D47BCC"/>
    <w:rsid w:val="00D55CAC"/>
    <w:rsid w:val="00D658B3"/>
    <w:rsid w:val="00D70EDE"/>
    <w:rsid w:val="00D918FE"/>
    <w:rsid w:val="00D9290D"/>
    <w:rsid w:val="00D9491E"/>
    <w:rsid w:val="00DA3537"/>
    <w:rsid w:val="00DA432D"/>
    <w:rsid w:val="00DC112E"/>
    <w:rsid w:val="00DC1C49"/>
    <w:rsid w:val="00DC2F5D"/>
    <w:rsid w:val="00DC4B20"/>
    <w:rsid w:val="00DC4EB1"/>
    <w:rsid w:val="00DC4FC9"/>
    <w:rsid w:val="00DC5679"/>
    <w:rsid w:val="00DD476E"/>
    <w:rsid w:val="00DD5335"/>
    <w:rsid w:val="00DD5716"/>
    <w:rsid w:val="00DF0E97"/>
    <w:rsid w:val="00DF1B4F"/>
    <w:rsid w:val="00DF356D"/>
    <w:rsid w:val="00E016B0"/>
    <w:rsid w:val="00E04496"/>
    <w:rsid w:val="00E06E33"/>
    <w:rsid w:val="00E13CDC"/>
    <w:rsid w:val="00E14E43"/>
    <w:rsid w:val="00E176AA"/>
    <w:rsid w:val="00E17D3B"/>
    <w:rsid w:val="00E2212F"/>
    <w:rsid w:val="00E238F9"/>
    <w:rsid w:val="00E251D2"/>
    <w:rsid w:val="00E270D5"/>
    <w:rsid w:val="00E27659"/>
    <w:rsid w:val="00E320C3"/>
    <w:rsid w:val="00E36BC9"/>
    <w:rsid w:val="00E509B5"/>
    <w:rsid w:val="00E51435"/>
    <w:rsid w:val="00E51B27"/>
    <w:rsid w:val="00E52D9A"/>
    <w:rsid w:val="00E7191F"/>
    <w:rsid w:val="00E71D5C"/>
    <w:rsid w:val="00E83192"/>
    <w:rsid w:val="00E834D5"/>
    <w:rsid w:val="00E87E12"/>
    <w:rsid w:val="00E943FF"/>
    <w:rsid w:val="00EA0CBB"/>
    <w:rsid w:val="00EA18AE"/>
    <w:rsid w:val="00EA33FF"/>
    <w:rsid w:val="00EA7747"/>
    <w:rsid w:val="00EB0977"/>
    <w:rsid w:val="00EB13C5"/>
    <w:rsid w:val="00EB2E12"/>
    <w:rsid w:val="00EB3F7D"/>
    <w:rsid w:val="00EB432B"/>
    <w:rsid w:val="00EB49FA"/>
    <w:rsid w:val="00EB5854"/>
    <w:rsid w:val="00EC4D39"/>
    <w:rsid w:val="00EC5E10"/>
    <w:rsid w:val="00EF03F0"/>
    <w:rsid w:val="00EF23C9"/>
    <w:rsid w:val="00EF5AC0"/>
    <w:rsid w:val="00F008CA"/>
    <w:rsid w:val="00F06E88"/>
    <w:rsid w:val="00F07F37"/>
    <w:rsid w:val="00F13DDE"/>
    <w:rsid w:val="00F2664D"/>
    <w:rsid w:val="00F30418"/>
    <w:rsid w:val="00F3215E"/>
    <w:rsid w:val="00F3231F"/>
    <w:rsid w:val="00F3274D"/>
    <w:rsid w:val="00F41CC2"/>
    <w:rsid w:val="00F52D73"/>
    <w:rsid w:val="00F65834"/>
    <w:rsid w:val="00F66B6F"/>
    <w:rsid w:val="00F72127"/>
    <w:rsid w:val="00F74DA3"/>
    <w:rsid w:val="00F9072F"/>
    <w:rsid w:val="00F91DFA"/>
    <w:rsid w:val="00F94CB7"/>
    <w:rsid w:val="00F95288"/>
    <w:rsid w:val="00F9791B"/>
    <w:rsid w:val="00FA313D"/>
    <w:rsid w:val="00FA467E"/>
    <w:rsid w:val="00FB2AFC"/>
    <w:rsid w:val="00FB7A39"/>
    <w:rsid w:val="00FC0E1D"/>
    <w:rsid w:val="00FC53DA"/>
    <w:rsid w:val="00FD16A9"/>
    <w:rsid w:val="00FE4758"/>
    <w:rsid w:val="00FE5DE9"/>
    <w:rsid w:val="00FF004E"/>
    <w:rsid w:val="00FF0E35"/>
    <w:rsid w:val="00FF0F4A"/>
    <w:rsid w:val="00FF74A8"/>
    <w:rsid w:val="13510570"/>
    <w:rsid w:val="24912A7D"/>
    <w:rsid w:val="469E1E5B"/>
    <w:rsid w:val="4E593751"/>
    <w:rsid w:val="4FE3305F"/>
    <w:rsid w:val="5B3E280A"/>
    <w:rsid w:val="65B618C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2D21A5"/>
  <w15:docId w15:val="{42205C07-23DC-4326-8D9E-9C43C096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US" w:eastAsia="zh-CN" w:bidi="ar-SA"/>
      </w:rPr>
    </w:rPrDefault>
    <w:pPrDefault/>
  </w:docDefaults>
  <w:latentStyles w:defLockedState="0" w:defUIPriority="0" w:defSemiHidden="0" w:defUnhideWhenUsed="0" w:defQFormat="0" w:count="376">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spacing w:line="264" w:lineRule="auto"/>
      <w:jc w:val="both"/>
    </w:pPr>
    <w:rPr>
      <w:rFonts w:ascii="Linux Libertine" w:eastAsiaTheme="minorHAnsi" w:hAnsi="Linux Libertine" w:cstheme="minorBidi"/>
      <w:sz w:val="18"/>
      <w:szCs w:val="22"/>
      <w:lang w:eastAsia="en-US"/>
    </w:rPr>
  </w:style>
  <w:style w:type="paragraph" w:styleId="1">
    <w:name w:val="heading 1"/>
    <w:basedOn w:val="a2"/>
    <w:next w:val="a2"/>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link w:val="a7"/>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2"/>
    <w:qFormat/>
    <w:pPr>
      <w:ind w:left="1080" w:hanging="360"/>
      <w:contextualSpacing/>
    </w:pPr>
  </w:style>
  <w:style w:type="paragraph" w:styleId="2">
    <w:name w:val="List Number 2"/>
    <w:basedOn w:val="a2"/>
    <w:qFormat/>
    <w:pPr>
      <w:numPr>
        <w:numId w:val="2"/>
      </w:numPr>
      <w:contextualSpacing/>
    </w:pPr>
  </w:style>
  <w:style w:type="paragraph" w:styleId="a8">
    <w:name w:val="Note Heading"/>
    <w:basedOn w:val="a2"/>
    <w:next w:val="a2"/>
    <w:link w:val="a9"/>
    <w:qFormat/>
  </w:style>
  <w:style w:type="paragraph" w:styleId="40">
    <w:name w:val="List Bullet 4"/>
    <w:basedOn w:val="a2"/>
    <w:qFormat/>
    <w:pPr>
      <w:numPr>
        <w:numId w:val="3"/>
      </w:numPr>
      <w:contextualSpacing/>
    </w:pPr>
  </w:style>
  <w:style w:type="paragraph" w:styleId="81">
    <w:name w:val="index 8"/>
    <w:basedOn w:val="a2"/>
    <w:next w:val="a2"/>
    <w:qFormat/>
    <w:pPr>
      <w:ind w:left="1440" w:hanging="180"/>
    </w:pPr>
  </w:style>
  <w:style w:type="paragraph" w:styleId="aa">
    <w:name w:val="E-mail Signature"/>
    <w:basedOn w:val="a2"/>
    <w:link w:val="ab"/>
    <w:qFormat/>
  </w:style>
  <w:style w:type="paragraph" w:styleId="a">
    <w:name w:val="List Number"/>
    <w:basedOn w:val="a2"/>
    <w:qFormat/>
    <w:pPr>
      <w:numPr>
        <w:numId w:val="4"/>
      </w:numPr>
      <w:contextualSpacing/>
    </w:pPr>
  </w:style>
  <w:style w:type="paragraph" w:styleId="ac">
    <w:name w:val="Normal Indent"/>
    <w:basedOn w:val="a2"/>
    <w:qFormat/>
    <w:pPr>
      <w:ind w:left="720"/>
    </w:pPr>
  </w:style>
  <w:style w:type="paragraph" w:styleId="ad">
    <w:name w:val="caption"/>
    <w:basedOn w:val="a2"/>
    <w:next w:val="a2"/>
    <w:uiPriority w:val="35"/>
    <w:unhideWhenUsed/>
    <w:qFormat/>
    <w:locked/>
    <w:rPr>
      <w:b/>
      <w:bCs/>
      <w:color w:val="4F81BD" w:themeColor="accent1"/>
      <w:szCs w:val="18"/>
    </w:rPr>
  </w:style>
  <w:style w:type="paragraph" w:styleId="53">
    <w:name w:val="index 5"/>
    <w:basedOn w:val="a2"/>
    <w:next w:val="a2"/>
    <w:qFormat/>
    <w:pPr>
      <w:ind w:left="900" w:hanging="180"/>
    </w:pPr>
  </w:style>
  <w:style w:type="paragraph" w:styleId="a0">
    <w:name w:val="List Bullet"/>
    <w:basedOn w:val="a2"/>
    <w:qFormat/>
    <w:pPr>
      <w:numPr>
        <w:numId w:val="5"/>
      </w:numPr>
      <w:contextualSpacing/>
    </w:pPr>
  </w:style>
  <w:style w:type="paragraph" w:styleId="ae">
    <w:name w:val="envelope address"/>
    <w:basedOn w:val="a2"/>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
    <w:name w:val="Document Map"/>
    <w:basedOn w:val="a2"/>
    <w:link w:val="af0"/>
    <w:qFormat/>
    <w:rPr>
      <w:rFonts w:ascii="Tahoma" w:hAnsi="Tahoma" w:cs="Tahoma"/>
      <w:sz w:val="16"/>
      <w:szCs w:val="16"/>
    </w:rPr>
  </w:style>
  <w:style w:type="paragraph" w:styleId="af1">
    <w:name w:val="annotation text"/>
    <w:basedOn w:val="a2"/>
    <w:link w:val="af2"/>
    <w:qFormat/>
    <w:rPr>
      <w:sz w:val="20"/>
    </w:rPr>
  </w:style>
  <w:style w:type="paragraph" w:styleId="61">
    <w:name w:val="index 6"/>
    <w:basedOn w:val="a2"/>
    <w:next w:val="a2"/>
    <w:qFormat/>
    <w:pPr>
      <w:ind w:left="1080" w:hanging="180"/>
    </w:pPr>
  </w:style>
  <w:style w:type="paragraph" w:styleId="af3">
    <w:name w:val="Salutation"/>
    <w:basedOn w:val="a2"/>
    <w:next w:val="a2"/>
    <w:link w:val="af4"/>
    <w:uiPriority w:val="99"/>
    <w:unhideWhenUsed/>
    <w:qFormat/>
  </w:style>
  <w:style w:type="paragraph" w:styleId="34">
    <w:name w:val="Body Text 3"/>
    <w:basedOn w:val="a2"/>
    <w:link w:val="35"/>
    <w:qFormat/>
    <w:pPr>
      <w:spacing w:after="120"/>
    </w:pPr>
    <w:rPr>
      <w:sz w:val="16"/>
      <w:szCs w:val="16"/>
    </w:rPr>
  </w:style>
  <w:style w:type="paragraph" w:styleId="af5">
    <w:name w:val="Closing"/>
    <w:basedOn w:val="a2"/>
    <w:link w:val="af6"/>
    <w:qFormat/>
    <w:pPr>
      <w:ind w:left="4320"/>
    </w:pPr>
  </w:style>
  <w:style w:type="paragraph" w:styleId="30">
    <w:name w:val="List Bullet 3"/>
    <w:basedOn w:val="a2"/>
    <w:qFormat/>
    <w:pPr>
      <w:numPr>
        <w:numId w:val="6"/>
      </w:numPr>
      <w:contextualSpacing/>
    </w:pPr>
  </w:style>
  <w:style w:type="paragraph" w:styleId="af7">
    <w:name w:val="Body Text"/>
    <w:basedOn w:val="a2"/>
    <w:link w:val="af8"/>
    <w:qFormat/>
    <w:pPr>
      <w:spacing w:after="120"/>
    </w:pPr>
  </w:style>
  <w:style w:type="paragraph" w:styleId="af9">
    <w:name w:val="Body Text Indent"/>
    <w:basedOn w:val="a2"/>
    <w:link w:val="afa"/>
    <w:qFormat/>
    <w:pPr>
      <w:spacing w:after="120"/>
      <w:ind w:left="360"/>
    </w:pPr>
  </w:style>
  <w:style w:type="paragraph" w:styleId="3">
    <w:name w:val="List Number 3"/>
    <w:basedOn w:val="a2"/>
    <w:qFormat/>
    <w:pPr>
      <w:numPr>
        <w:numId w:val="7"/>
      </w:numPr>
      <w:contextualSpacing/>
    </w:pPr>
  </w:style>
  <w:style w:type="paragraph" w:styleId="23">
    <w:name w:val="List 2"/>
    <w:basedOn w:val="a2"/>
    <w:qFormat/>
    <w:pPr>
      <w:ind w:left="720" w:hanging="360"/>
      <w:contextualSpacing/>
    </w:pPr>
  </w:style>
  <w:style w:type="paragraph" w:styleId="afb">
    <w:name w:val="List Continue"/>
    <w:basedOn w:val="a2"/>
    <w:qFormat/>
    <w:pPr>
      <w:spacing w:after="120"/>
      <w:ind w:left="360"/>
      <w:contextualSpacing/>
    </w:pPr>
  </w:style>
  <w:style w:type="paragraph" w:styleId="afc">
    <w:name w:val="Block Text"/>
    <w:basedOn w:val="a2"/>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20">
    <w:name w:val="List Bullet 2"/>
    <w:basedOn w:val="a2"/>
    <w:qFormat/>
    <w:pPr>
      <w:numPr>
        <w:numId w:val="8"/>
      </w:numPr>
      <w:contextualSpacing/>
    </w:pPr>
  </w:style>
  <w:style w:type="paragraph" w:styleId="HTML">
    <w:name w:val="HTML Address"/>
    <w:basedOn w:val="a2"/>
    <w:link w:val="HTML0"/>
    <w:qFormat/>
    <w:rPr>
      <w:i/>
      <w:iCs/>
    </w:rPr>
  </w:style>
  <w:style w:type="paragraph" w:styleId="43">
    <w:name w:val="index 4"/>
    <w:basedOn w:val="a2"/>
    <w:next w:val="a2"/>
    <w:qFormat/>
    <w:pPr>
      <w:ind w:left="720" w:hanging="180"/>
    </w:pPr>
  </w:style>
  <w:style w:type="paragraph" w:styleId="afd">
    <w:name w:val="Plain Text"/>
    <w:basedOn w:val="a2"/>
    <w:link w:val="afe"/>
    <w:qFormat/>
    <w:rPr>
      <w:rFonts w:ascii="Consolas" w:hAnsi="Consolas" w:cs="Consolas"/>
      <w:sz w:val="21"/>
      <w:szCs w:val="21"/>
    </w:rPr>
  </w:style>
  <w:style w:type="paragraph" w:styleId="50">
    <w:name w:val="List Bullet 5"/>
    <w:basedOn w:val="a2"/>
    <w:qFormat/>
    <w:pPr>
      <w:numPr>
        <w:numId w:val="9"/>
      </w:numPr>
      <w:contextualSpacing/>
    </w:pPr>
  </w:style>
  <w:style w:type="paragraph" w:styleId="4">
    <w:name w:val="List Number 4"/>
    <w:basedOn w:val="a2"/>
    <w:qFormat/>
    <w:pPr>
      <w:numPr>
        <w:numId w:val="10"/>
      </w:numPr>
      <w:contextualSpacing/>
    </w:pPr>
  </w:style>
  <w:style w:type="paragraph" w:styleId="36">
    <w:name w:val="index 3"/>
    <w:basedOn w:val="a2"/>
    <w:next w:val="a2"/>
    <w:qFormat/>
    <w:pPr>
      <w:ind w:left="540" w:hanging="180"/>
    </w:pPr>
  </w:style>
  <w:style w:type="paragraph" w:styleId="aff">
    <w:name w:val="Date"/>
    <w:basedOn w:val="a2"/>
    <w:next w:val="a2"/>
    <w:link w:val="aff0"/>
    <w:qFormat/>
  </w:style>
  <w:style w:type="paragraph" w:styleId="24">
    <w:name w:val="Body Text Indent 2"/>
    <w:basedOn w:val="a2"/>
    <w:link w:val="25"/>
    <w:qFormat/>
    <w:pPr>
      <w:spacing w:after="120" w:line="480" w:lineRule="auto"/>
      <w:ind w:left="360"/>
    </w:pPr>
  </w:style>
  <w:style w:type="paragraph" w:styleId="aff1">
    <w:name w:val="endnote text"/>
    <w:basedOn w:val="a2"/>
    <w:link w:val="aff2"/>
    <w:uiPriority w:val="99"/>
    <w:unhideWhenUsed/>
    <w:qFormat/>
    <w:rPr>
      <w:sz w:val="20"/>
      <w:szCs w:val="20"/>
    </w:rPr>
  </w:style>
  <w:style w:type="paragraph" w:styleId="54">
    <w:name w:val="List Continue 5"/>
    <w:basedOn w:val="a2"/>
    <w:qFormat/>
    <w:pPr>
      <w:spacing w:after="120"/>
      <w:ind w:left="1800"/>
      <w:contextualSpacing/>
    </w:pPr>
  </w:style>
  <w:style w:type="paragraph" w:styleId="aff3">
    <w:name w:val="Balloon Text"/>
    <w:basedOn w:val="a2"/>
    <w:link w:val="aff4"/>
    <w:semiHidden/>
    <w:qFormat/>
    <w:rPr>
      <w:rFonts w:ascii="Tahoma" w:hAnsi="Tahoma" w:cs="Tahoma"/>
      <w:sz w:val="16"/>
      <w:szCs w:val="16"/>
    </w:rPr>
  </w:style>
  <w:style w:type="paragraph" w:styleId="aff5">
    <w:name w:val="footer"/>
    <w:basedOn w:val="a2"/>
    <w:link w:val="aff6"/>
    <w:qFormat/>
    <w:pPr>
      <w:tabs>
        <w:tab w:val="center" w:pos="4320"/>
        <w:tab w:val="right" w:pos="8640"/>
      </w:tabs>
    </w:pPr>
  </w:style>
  <w:style w:type="paragraph" w:styleId="aff7">
    <w:name w:val="envelope return"/>
    <w:basedOn w:val="a2"/>
    <w:qFormat/>
    <w:rPr>
      <w:rFonts w:asciiTheme="majorHAnsi" w:eastAsiaTheme="majorEastAsia" w:hAnsiTheme="majorHAnsi" w:cstheme="majorBidi"/>
      <w:sz w:val="20"/>
      <w:szCs w:val="20"/>
    </w:rPr>
  </w:style>
  <w:style w:type="paragraph" w:styleId="aff8">
    <w:name w:val="header"/>
    <w:basedOn w:val="a2"/>
    <w:link w:val="aff9"/>
    <w:semiHidden/>
    <w:qFormat/>
    <w:pPr>
      <w:tabs>
        <w:tab w:val="center" w:pos="4320"/>
        <w:tab w:val="right" w:pos="8640"/>
      </w:tabs>
    </w:pPr>
  </w:style>
  <w:style w:type="paragraph" w:styleId="affa">
    <w:name w:val="Signature"/>
    <w:basedOn w:val="a2"/>
    <w:link w:val="affb"/>
    <w:qFormat/>
    <w:pPr>
      <w:ind w:left="4320"/>
    </w:pPr>
  </w:style>
  <w:style w:type="paragraph" w:styleId="44">
    <w:name w:val="List Continue 4"/>
    <w:basedOn w:val="a2"/>
    <w:qFormat/>
    <w:pPr>
      <w:spacing w:after="120"/>
      <w:ind w:left="1440"/>
      <w:contextualSpacing/>
    </w:pPr>
  </w:style>
  <w:style w:type="paragraph" w:styleId="affc">
    <w:name w:val="index heading"/>
    <w:basedOn w:val="a2"/>
    <w:next w:val="11"/>
    <w:qFormat/>
    <w:rPr>
      <w:rFonts w:asciiTheme="majorHAnsi" w:eastAsiaTheme="majorEastAsia" w:hAnsiTheme="majorHAnsi" w:cstheme="majorBidi"/>
      <w:b/>
      <w:bCs/>
    </w:rPr>
  </w:style>
  <w:style w:type="paragraph" w:styleId="11">
    <w:name w:val="index 1"/>
    <w:basedOn w:val="a2"/>
    <w:next w:val="a2"/>
    <w:qFormat/>
    <w:pPr>
      <w:ind w:left="180" w:hanging="180"/>
    </w:pPr>
  </w:style>
  <w:style w:type="paragraph" w:styleId="affd">
    <w:name w:val="Subtitle"/>
    <w:basedOn w:val="a2"/>
    <w:next w:val="a2"/>
    <w:link w:val="affe"/>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2"/>
    <w:qFormat/>
    <w:pPr>
      <w:numPr>
        <w:numId w:val="11"/>
      </w:numPr>
      <w:contextualSpacing/>
    </w:pPr>
  </w:style>
  <w:style w:type="paragraph" w:styleId="afff">
    <w:name w:val="List"/>
    <w:basedOn w:val="a2"/>
    <w:qFormat/>
    <w:pPr>
      <w:ind w:left="360" w:hanging="360"/>
      <w:contextualSpacing/>
    </w:pPr>
  </w:style>
  <w:style w:type="paragraph" w:styleId="afff0">
    <w:name w:val="footnote text"/>
    <w:basedOn w:val="a2"/>
    <w:link w:val="afff1"/>
    <w:qFormat/>
    <w:pPr>
      <w:spacing w:line="240" w:lineRule="auto"/>
    </w:pPr>
    <w:rPr>
      <w:sz w:val="14"/>
    </w:rPr>
  </w:style>
  <w:style w:type="paragraph" w:styleId="55">
    <w:name w:val="List 5"/>
    <w:basedOn w:val="a2"/>
    <w:qFormat/>
    <w:pPr>
      <w:ind w:left="1800" w:hanging="360"/>
      <w:contextualSpacing/>
    </w:pPr>
  </w:style>
  <w:style w:type="paragraph" w:styleId="37">
    <w:name w:val="Body Text Indent 3"/>
    <w:basedOn w:val="a2"/>
    <w:link w:val="38"/>
    <w:qFormat/>
    <w:pPr>
      <w:spacing w:after="120"/>
      <w:ind w:left="360"/>
    </w:pPr>
    <w:rPr>
      <w:sz w:val="16"/>
      <w:szCs w:val="16"/>
    </w:rPr>
  </w:style>
  <w:style w:type="paragraph" w:styleId="71">
    <w:name w:val="index 7"/>
    <w:basedOn w:val="a2"/>
    <w:next w:val="a2"/>
    <w:qFormat/>
    <w:pPr>
      <w:ind w:left="1260" w:hanging="180"/>
    </w:pPr>
  </w:style>
  <w:style w:type="paragraph" w:styleId="91">
    <w:name w:val="index 9"/>
    <w:basedOn w:val="a2"/>
    <w:next w:val="a2"/>
    <w:qFormat/>
    <w:pPr>
      <w:ind w:left="1620" w:hanging="180"/>
    </w:pPr>
  </w:style>
  <w:style w:type="paragraph" w:styleId="26">
    <w:name w:val="Body Text 2"/>
    <w:basedOn w:val="a2"/>
    <w:link w:val="27"/>
    <w:qFormat/>
    <w:pPr>
      <w:spacing w:after="120" w:line="480" w:lineRule="auto"/>
    </w:pPr>
  </w:style>
  <w:style w:type="paragraph" w:styleId="45">
    <w:name w:val="List 4"/>
    <w:basedOn w:val="a2"/>
    <w:qFormat/>
    <w:pPr>
      <w:ind w:left="1440" w:hanging="360"/>
      <w:contextualSpacing/>
    </w:pPr>
  </w:style>
  <w:style w:type="paragraph" w:styleId="28">
    <w:name w:val="List Continue 2"/>
    <w:basedOn w:val="a2"/>
    <w:qFormat/>
    <w:pPr>
      <w:spacing w:after="120"/>
      <w:ind w:left="720"/>
      <w:contextualSpacing/>
    </w:pPr>
  </w:style>
  <w:style w:type="paragraph" w:styleId="afff2">
    <w:name w:val="Message Header"/>
    <w:basedOn w:val="a2"/>
    <w:link w:val="afff3"/>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2"/>
    <w:link w:val="HTML2"/>
    <w:qFormat/>
    <w:rPr>
      <w:rFonts w:ascii="Consolas" w:hAnsi="Consolas" w:cs="Consolas"/>
      <w:sz w:val="20"/>
      <w:szCs w:val="20"/>
    </w:rPr>
  </w:style>
  <w:style w:type="paragraph" w:styleId="afff4">
    <w:name w:val="Normal (Web)"/>
    <w:basedOn w:val="a2"/>
    <w:uiPriority w:val="99"/>
    <w:unhideWhenUsed/>
    <w:qFormat/>
    <w:pPr>
      <w:spacing w:before="100" w:beforeAutospacing="1" w:after="100" w:afterAutospacing="1"/>
    </w:pPr>
    <w:rPr>
      <w:rFonts w:eastAsia="Times New Roman"/>
    </w:rPr>
  </w:style>
  <w:style w:type="paragraph" w:styleId="39">
    <w:name w:val="List Continue 3"/>
    <w:basedOn w:val="a2"/>
    <w:qFormat/>
    <w:pPr>
      <w:spacing w:after="120"/>
      <w:ind w:left="1080"/>
      <w:contextualSpacing/>
    </w:pPr>
  </w:style>
  <w:style w:type="paragraph" w:styleId="29">
    <w:name w:val="index 2"/>
    <w:basedOn w:val="a2"/>
    <w:next w:val="a2"/>
    <w:qFormat/>
    <w:pPr>
      <w:ind w:left="360" w:hanging="180"/>
    </w:pPr>
  </w:style>
  <w:style w:type="paragraph" w:styleId="afff5">
    <w:name w:val="Title"/>
    <w:basedOn w:val="a2"/>
    <w:next w:val="a2"/>
    <w:link w:val="aff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7">
    <w:name w:val="annotation subject"/>
    <w:basedOn w:val="af1"/>
    <w:next w:val="af1"/>
    <w:link w:val="afff8"/>
    <w:qFormat/>
    <w:rPr>
      <w:b/>
      <w:bCs/>
    </w:rPr>
  </w:style>
  <w:style w:type="paragraph" w:styleId="afff9">
    <w:name w:val="Body Text First Indent"/>
    <w:basedOn w:val="af7"/>
    <w:link w:val="afffa"/>
    <w:qFormat/>
    <w:pPr>
      <w:spacing w:after="0"/>
      <w:ind w:firstLine="360"/>
    </w:pPr>
  </w:style>
  <w:style w:type="paragraph" w:styleId="2a">
    <w:name w:val="Body Text First Indent 2"/>
    <w:basedOn w:val="af9"/>
    <w:link w:val="2b"/>
    <w:qFormat/>
    <w:pPr>
      <w:spacing w:after="0"/>
      <w:ind w:firstLine="360"/>
    </w:pPr>
  </w:style>
  <w:style w:type="table" w:styleId="afffb">
    <w:name w:val="Table Grid"/>
    <w:basedOn w:val="a4"/>
    <w:qFormat/>
    <w:locked/>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c">
    <w:name w:val="Strong"/>
    <w:basedOn w:val="a3"/>
    <w:uiPriority w:val="22"/>
    <w:qFormat/>
    <w:locked/>
    <w:rPr>
      <w:b/>
      <w:bCs/>
    </w:rPr>
  </w:style>
  <w:style w:type="character" w:styleId="afffd">
    <w:name w:val="endnote reference"/>
    <w:basedOn w:val="a3"/>
    <w:uiPriority w:val="99"/>
    <w:unhideWhenUsed/>
    <w:qFormat/>
    <w:rPr>
      <w:vertAlign w:val="superscript"/>
    </w:rPr>
  </w:style>
  <w:style w:type="character" w:styleId="afffe">
    <w:name w:val="page number"/>
    <w:basedOn w:val="a3"/>
    <w:uiPriority w:val="99"/>
    <w:unhideWhenUsed/>
    <w:qFormat/>
    <w:rPr>
      <w:rFonts w:ascii="Linux Libertine" w:hAnsi="Linux Libertine"/>
      <w:sz w:val="14"/>
    </w:rPr>
  </w:style>
  <w:style w:type="character" w:styleId="affff">
    <w:name w:val="FollowedHyperlink"/>
    <w:basedOn w:val="a3"/>
    <w:uiPriority w:val="99"/>
    <w:unhideWhenUsed/>
    <w:qFormat/>
    <w:rPr>
      <w:color w:val="800080" w:themeColor="followedHyperlink"/>
      <w:u w:val="single"/>
    </w:rPr>
  </w:style>
  <w:style w:type="character" w:styleId="affff0">
    <w:name w:val="Emphasis"/>
    <w:uiPriority w:val="20"/>
    <w:qFormat/>
    <w:locked/>
    <w:rPr>
      <w:i/>
      <w:iCs/>
    </w:rPr>
  </w:style>
  <w:style w:type="character" w:styleId="affff1">
    <w:name w:val="line number"/>
    <w:basedOn w:val="a3"/>
    <w:uiPriority w:val="99"/>
    <w:unhideWhenUsed/>
    <w:qFormat/>
    <w:rPr>
      <w:sz w:val="16"/>
    </w:rPr>
  </w:style>
  <w:style w:type="character" w:styleId="affff2">
    <w:name w:val="Hyperlink"/>
    <w:basedOn w:val="a3"/>
    <w:uiPriority w:val="99"/>
    <w:unhideWhenUsed/>
    <w:qFormat/>
    <w:rPr>
      <w:color w:val="0000FF" w:themeColor="hyperlink"/>
      <w:u w:val="single"/>
    </w:rPr>
  </w:style>
  <w:style w:type="character" w:styleId="affff3">
    <w:name w:val="annotation reference"/>
    <w:basedOn w:val="a3"/>
    <w:qFormat/>
    <w:rPr>
      <w:sz w:val="16"/>
      <w:szCs w:val="16"/>
    </w:rPr>
  </w:style>
  <w:style w:type="character" w:styleId="affff4">
    <w:name w:val="footnote reference"/>
    <w:basedOn w:val="a3"/>
    <w:uiPriority w:val="99"/>
    <w:unhideWhenUsed/>
    <w:qFormat/>
    <w:rPr>
      <w:vertAlign w:val="superscript"/>
    </w:rPr>
  </w:style>
  <w:style w:type="character" w:customStyle="1" w:styleId="aff4">
    <w:name w:val="批注框文本 字符"/>
    <w:basedOn w:val="a3"/>
    <w:link w:val="aff3"/>
    <w:semiHidden/>
    <w:qFormat/>
    <w:locked/>
    <w:rPr>
      <w:rFonts w:ascii="Tahoma" w:eastAsiaTheme="minorHAnsi" w:hAnsi="Tahoma" w:cs="Tahoma"/>
      <w:sz w:val="16"/>
      <w:szCs w:val="16"/>
      <w:lang w:val="en-US" w:eastAsia="en-US"/>
    </w:rPr>
  </w:style>
  <w:style w:type="character" w:customStyle="1" w:styleId="aff9">
    <w:name w:val="页眉 字符"/>
    <w:basedOn w:val="a3"/>
    <w:link w:val="aff8"/>
    <w:semiHidden/>
    <w:qFormat/>
    <w:locked/>
    <w:rPr>
      <w:rFonts w:ascii="Linux Libertine" w:eastAsiaTheme="minorHAnsi" w:hAnsi="Linux Libertine" w:cstheme="minorBidi"/>
      <w:sz w:val="18"/>
      <w:szCs w:val="22"/>
      <w:lang w:val="en-US" w:eastAsia="en-US"/>
    </w:rPr>
  </w:style>
  <w:style w:type="character" w:customStyle="1" w:styleId="aff6">
    <w:name w:val="页脚 字符"/>
    <w:basedOn w:val="a3"/>
    <w:link w:val="aff5"/>
    <w:qFormat/>
    <w:locked/>
    <w:rPr>
      <w:rFonts w:ascii="Linux Libertine" w:eastAsiaTheme="minorHAnsi" w:hAnsi="Linux Libertine" w:cstheme="minorBidi"/>
      <w:sz w:val="18"/>
      <w:szCs w:val="22"/>
      <w:lang w:val="en-US" w:eastAsia="en-US"/>
    </w:rPr>
  </w:style>
  <w:style w:type="character" w:customStyle="1" w:styleId="aff2">
    <w:name w:val="尾注文本 字符"/>
    <w:basedOn w:val="a3"/>
    <w:link w:val="aff1"/>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af2">
    <w:name w:val="批注文字 字符"/>
    <w:basedOn w:val="a3"/>
    <w:link w:val="af1"/>
    <w:qFormat/>
    <w:rPr>
      <w:rFonts w:ascii="Linux Libertine" w:eastAsiaTheme="minorHAnsi" w:hAnsi="Linux Libertine" w:cstheme="minorBidi"/>
      <w:szCs w:val="22"/>
      <w:lang w:val="en-US" w:eastAsia="en-US"/>
    </w:rPr>
  </w:style>
  <w:style w:type="character" w:customStyle="1" w:styleId="afff8">
    <w:name w:val="批注主题 字符"/>
    <w:basedOn w:val="af2"/>
    <w:link w:val="afff7"/>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3"/>
    <w:qFormat/>
  </w:style>
  <w:style w:type="paragraph" w:styleId="a1">
    <w:name w:val="List Paragraph"/>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10">
    <w:name w:val="标题 1 字符"/>
    <w:basedOn w:val="a3"/>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qFormat/>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qFormat/>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qFormat/>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3"/>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2"/>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2"/>
    <w:qFormat/>
    <w:rPr>
      <w:rFonts w:ascii="Courier New" w:eastAsia="Arial Unicode MS" w:hAnsi="Courier New" w:cs="Times New Roman"/>
      <w:sz w:val="20"/>
      <w:szCs w:val="20"/>
    </w:rPr>
  </w:style>
  <w:style w:type="character" w:customStyle="1" w:styleId="Publisher">
    <w:name w:val="Publisher"/>
    <w:basedOn w:val="a3"/>
    <w:uiPriority w:val="1"/>
    <w:qFormat/>
    <w:rPr>
      <w:color w:val="auto"/>
      <w:shd w:val="clear" w:color="auto" w:fill="auto"/>
    </w:rPr>
  </w:style>
  <w:style w:type="paragraph" w:styleId="affff5">
    <w:name w:val="Quote"/>
    <w:basedOn w:val="a2"/>
    <w:next w:val="a2"/>
    <w:link w:val="affff6"/>
    <w:uiPriority w:val="29"/>
    <w:qFormat/>
    <w:pPr>
      <w:ind w:left="720"/>
    </w:pPr>
    <w:rPr>
      <w:iCs/>
      <w:color w:val="000000" w:themeColor="text1"/>
    </w:rPr>
  </w:style>
  <w:style w:type="character" w:customStyle="1" w:styleId="affff6">
    <w:name w:val="引用 字符"/>
    <w:basedOn w:val="a3"/>
    <w:link w:val="affff5"/>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3"/>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3"/>
    <w:uiPriority w:val="1"/>
    <w:qFormat/>
    <w:rPr>
      <w:color w:val="auto"/>
      <w:shd w:val="clear" w:color="auto" w:fill="auto"/>
    </w:rPr>
  </w:style>
  <w:style w:type="character" w:customStyle="1" w:styleId="Pages">
    <w:name w:val="Pages"/>
    <w:basedOn w:val="a3"/>
    <w:uiPriority w:val="1"/>
    <w:qFormat/>
    <w:rPr>
      <w:color w:val="auto"/>
      <w:shd w:val="clear" w:color="auto" w:fill="auto"/>
    </w:rPr>
  </w:style>
  <w:style w:type="character" w:customStyle="1" w:styleId="Degree">
    <w:name w:val="Degree"/>
    <w:basedOn w:val="a3"/>
    <w:uiPriority w:val="1"/>
    <w:qFormat/>
    <w:rPr>
      <w:color w:val="auto"/>
      <w:shd w:val="clear" w:color="auto" w:fill="auto"/>
    </w:rPr>
  </w:style>
  <w:style w:type="character" w:customStyle="1" w:styleId="Role">
    <w:name w:val="Role"/>
    <w:basedOn w:val="a3"/>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3"/>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3"/>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3"/>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3"/>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3"/>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2"/>
    <w:qFormat/>
    <w:rPr>
      <w:rFonts w:asciiTheme="majorHAnsi" w:hAnsiTheme="majorHAnsi" w:cs="Times New Roman"/>
      <w:sz w:val="24"/>
      <w:szCs w:val="24"/>
    </w:rPr>
  </w:style>
  <w:style w:type="character" w:customStyle="1" w:styleId="City">
    <w:name w:val="City"/>
    <w:basedOn w:val="a3"/>
    <w:uiPriority w:val="1"/>
    <w:qFormat/>
    <w:rPr>
      <w:color w:val="auto"/>
      <w:shd w:val="clear" w:color="auto" w:fill="auto"/>
    </w:rPr>
  </w:style>
  <w:style w:type="character" w:customStyle="1" w:styleId="Collab">
    <w:name w:val="Collab"/>
    <w:basedOn w:val="a3"/>
    <w:uiPriority w:val="1"/>
    <w:qFormat/>
    <w:rPr>
      <w:color w:val="auto"/>
      <w:shd w:val="clear" w:color="auto" w:fill="auto"/>
    </w:rPr>
  </w:style>
  <w:style w:type="character" w:customStyle="1" w:styleId="ConfDate">
    <w:name w:val="ConfDate"/>
    <w:basedOn w:val="a3"/>
    <w:uiPriority w:val="1"/>
    <w:qFormat/>
    <w:rPr>
      <w:rFonts w:ascii="Times New Roman" w:hAnsi="Times New Roman"/>
      <w:color w:val="FF0066"/>
      <w:sz w:val="20"/>
    </w:rPr>
  </w:style>
  <w:style w:type="character" w:customStyle="1" w:styleId="ConfLoc">
    <w:name w:val="ConfLoc"/>
    <w:basedOn w:val="a3"/>
    <w:uiPriority w:val="1"/>
    <w:qFormat/>
    <w:rPr>
      <w:color w:val="003300"/>
      <w:shd w:val="clear" w:color="auto" w:fill="9999FF"/>
    </w:rPr>
  </w:style>
  <w:style w:type="character" w:customStyle="1" w:styleId="ConfName">
    <w:name w:val="ConfName"/>
    <w:basedOn w:val="a3"/>
    <w:uiPriority w:val="1"/>
    <w:qFormat/>
    <w:rPr>
      <w:color w:val="15BDBD"/>
    </w:rPr>
  </w:style>
  <w:style w:type="paragraph" w:customStyle="1" w:styleId="Correspondence">
    <w:name w:val="Correspondence"/>
    <w:basedOn w:val="a2"/>
    <w:link w:val="CorrespondenceChar"/>
    <w:qFormat/>
    <w:rPr>
      <w:color w:val="215868" w:themeColor="accent5" w:themeShade="80"/>
    </w:rPr>
  </w:style>
  <w:style w:type="character" w:customStyle="1" w:styleId="CorrespondenceChar">
    <w:name w:val="Correspondence Char"/>
    <w:basedOn w:val="a3"/>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Pr>
      <w:color w:val="auto"/>
      <w:shd w:val="clear" w:color="auto" w:fill="auto"/>
    </w:rPr>
  </w:style>
  <w:style w:type="paragraph" w:customStyle="1" w:styleId="DefItem">
    <w:name w:val="DefItem"/>
    <w:basedOn w:val="a2"/>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3"/>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Pr>
      <w:color w:val="auto"/>
      <w:shd w:val="clear" w:color="auto" w:fill="auto"/>
    </w:rPr>
  </w:style>
  <w:style w:type="character" w:customStyle="1" w:styleId="Edition">
    <w:name w:val="Edition"/>
    <w:basedOn w:val="a3"/>
    <w:uiPriority w:val="1"/>
    <w:qFormat/>
    <w:rPr>
      <w:color w:val="auto"/>
      <w:shd w:val="clear" w:color="auto" w:fill="auto"/>
    </w:rPr>
  </w:style>
  <w:style w:type="character" w:customStyle="1" w:styleId="EdSurname">
    <w:name w:val="EdSurname"/>
    <w:basedOn w:val="a3"/>
    <w:uiPriority w:val="1"/>
    <w:qFormat/>
    <w:rPr>
      <w:color w:val="auto"/>
      <w:shd w:val="clear" w:color="auto" w:fill="auto"/>
    </w:rPr>
  </w:style>
  <w:style w:type="character" w:customStyle="1" w:styleId="Email">
    <w:name w:val="Email"/>
    <w:basedOn w:val="a3"/>
    <w:uiPriority w:val="1"/>
    <w:qFormat/>
    <w:rPr>
      <w:color w:val="0808B8"/>
    </w:rPr>
  </w:style>
  <w:style w:type="character" w:customStyle="1" w:styleId="Fax">
    <w:name w:val="Fax"/>
    <w:basedOn w:val="a3"/>
    <w:uiPriority w:val="1"/>
    <w:qFormat/>
    <w:rPr>
      <w:color w:val="C00000"/>
    </w:rPr>
  </w:style>
  <w:style w:type="paragraph" w:customStyle="1" w:styleId="FigNote">
    <w:name w:val="FigNote"/>
    <w:basedOn w:val="TableFootnote"/>
    <w:qFormat/>
  </w:style>
  <w:style w:type="paragraph" w:customStyle="1" w:styleId="TableFootnote">
    <w:name w:val="TableFootnote"/>
    <w:basedOn w:val="a2"/>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3"/>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Pr>
      <w:color w:val="auto"/>
      <w:shd w:val="clear" w:color="auto" w:fill="auto"/>
    </w:rPr>
  </w:style>
  <w:style w:type="character" w:customStyle="1" w:styleId="focus">
    <w:name w:val="focus"/>
    <w:basedOn w:val="a3"/>
    <w:qFormat/>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3"/>
    <w:uiPriority w:val="1"/>
    <w:qFormat/>
    <w:rPr>
      <w:color w:val="auto"/>
      <w:shd w:val="clear" w:color="auto" w:fill="auto"/>
    </w:rPr>
  </w:style>
  <w:style w:type="character" w:customStyle="1" w:styleId="JournalTitle">
    <w:name w:val="JournalTitle"/>
    <w:basedOn w:val="a3"/>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2"/>
    <w:qFormat/>
    <w:pPr>
      <w:spacing w:before="60" w:after="60"/>
    </w:pPr>
  </w:style>
  <w:style w:type="character" w:customStyle="1" w:styleId="Label">
    <w:name w:val="Label"/>
    <w:basedOn w:val="a3"/>
    <w:uiPriority w:val="1"/>
    <w:qFormat/>
    <w:rPr>
      <w:rFonts w:ascii="Linux Libertine" w:hAnsi="Linux Libertine"/>
      <w:color w:val="auto"/>
    </w:rPr>
  </w:style>
  <w:style w:type="character" w:customStyle="1" w:styleId="MiscDate">
    <w:name w:val="MiscDate"/>
    <w:basedOn w:val="a3"/>
    <w:uiPriority w:val="1"/>
    <w:qFormat/>
    <w:rPr>
      <w:color w:val="7030A0"/>
    </w:rPr>
  </w:style>
  <w:style w:type="character" w:customStyle="1" w:styleId="name-alternative">
    <w:name w:val="name-alternative"/>
    <w:basedOn w:val="a3"/>
    <w:uiPriority w:val="1"/>
    <w:qFormat/>
    <w:rPr>
      <w:color w:val="0D0D0D" w:themeColor="text1" w:themeTint="F2"/>
    </w:rPr>
  </w:style>
  <w:style w:type="paragraph" w:customStyle="1" w:styleId="NomenclatureHead">
    <w:name w:val="NomenclatureHead"/>
    <w:basedOn w:val="a2"/>
    <w:qFormat/>
    <w:rPr>
      <w:rFonts w:asciiTheme="majorHAnsi" w:hAnsiTheme="majorHAnsi"/>
      <w:color w:val="943634" w:themeColor="accent2" w:themeShade="BF"/>
      <w:sz w:val="28"/>
    </w:rPr>
  </w:style>
  <w:style w:type="character" w:customStyle="1" w:styleId="OrgDiv">
    <w:name w:val="OrgDiv"/>
    <w:basedOn w:val="a3"/>
    <w:uiPriority w:val="1"/>
    <w:qFormat/>
    <w:rPr>
      <w:color w:val="548DD4" w:themeColor="text2" w:themeTint="99"/>
    </w:rPr>
  </w:style>
  <w:style w:type="character" w:customStyle="1" w:styleId="OrgName">
    <w:name w:val="OrgName"/>
    <w:basedOn w:val="a3"/>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3"/>
    <w:uiPriority w:val="1"/>
    <w:qFormat/>
    <w:rPr>
      <w:color w:val="0000FF"/>
    </w:rPr>
  </w:style>
  <w:style w:type="character" w:customStyle="1" w:styleId="Phone">
    <w:name w:val="Phone"/>
    <w:basedOn w:val="a3"/>
    <w:uiPriority w:val="1"/>
    <w:qFormat/>
    <w:rPr>
      <w:color w:val="A0502C"/>
    </w:rPr>
  </w:style>
  <w:style w:type="character" w:customStyle="1" w:styleId="PinCode">
    <w:name w:val="PinCode"/>
    <w:basedOn w:val="a3"/>
    <w:uiPriority w:val="1"/>
    <w:qFormat/>
    <w:rPr>
      <w:color w:val="808000"/>
    </w:rPr>
  </w:style>
  <w:style w:type="character" w:styleId="affff7">
    <w:name w:val="Placeholder Text"/>
    <w:basedOn w:val="a3"/>
    <w:uiPriority w:val="99"/>
    <w:semiHidden/>
    <w:qFormat/>
    <w:rPr>
      <w:color w:val="808080"/>
    </w:rPr>
  </w:style>
  <w:style w:type="paragraph" w:customStyle="1" w:styleId="Poem">
    <w:name w:val="Poem"/>
    <w:basedOn w:val="a2"/>
    <w:qFormat/>
    <w:pPr>
      <w:ind w:left="1440"/>
    </w:pPr>
    <w:rPr>
      <w:color w:val="4F6228" w:themeColor="accent3" w:themeShade="80"/>
    </w:rPr>
  </w:style>
  <w:style w:type="paragraph" w:customStyle="1" w:styleId="PoemSource">
    <w:name w:val="PoemSource"/>
    <w:basedOn w:val="a2"/>
    <w:qFormat/>
    <w:pPr>
      <w:jc w:val="right"/>
    </w:pPr>
    <w:rPr>
      <w:color w:val="4F6228" w:themeColor="accent3" w:themeShade="80"/>
    </w:rPr>
  </w:style>
  <w:style w:type="character" w:customStyle="1" w:styleId="Prefix">
    <w:name w:val="Prefix"/>
    <w:basedOn w:val="a3"/>
    <w:uiPriority w:val="1"/>
    <w:qFormat/>
    <w:rPr>
      <w:color w:val="auto"/>
      <w:shd w:val="clear" w:color="auto" w:fill="auto"/>
    </w:rPr>
  </w:style>
  <w:style w:type="paragraph" w:customStyle="1" w:styleId="Source0">
    <w:name w:val="Source"/>
    <w:basedOn w:val="a2"/>
    <w:qFormat/>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3"/>
    <w:uiPriority w:val="1"/>
    <w:qFormat/>
    <w:rPr>
      <w:color w:val="auto"/>
      <w:shd w:val="clear" w:color="auto" w:fill="auto"/>
    </w:rPr>
  </w:style>
  <w:style w:type="character" w:customStyle="1" w:styleId="RevisedDate">
    <w:name w:val="RevisedDate"/>
    <w:basedOn w:val="a3"/>
    <w:uiPriority w:val="1"/>
    <w:qFormat/>
    <w:rPr>
      <w:color w:val="0070C0"/>
    </w:rPr>
  </w:style>
  <w:style w:type="paragraph" w:customStyle="1" w:styleId="SignatureAff">
    <w:name w:val="SignatureAff"/>
    <w:basedOn w:val="a2"/>
    <w:qFormat/>
    <w:pPr>
      <w:jc w:val="right"/>
    </w:pPr>
  </w:style>
  <w:style w:type="paragraph" w:customStyle="1" w:styleId="SignatureBlock">
    <w:name w:val="SignatureBlock"/>
    <w:basedOn w:val="a2"/>
    <w:qFormat/>
    <w:pPr>
      <w:jc w:val="right"/>
    </w:pPr>
    <w:rPr>
      <w:bdr w:val="dotted" w:sz="4" w:space="0" w:color="auto"/>
    </w:rPr>
  </w:style>
  <w:style w:type="character" w:customStyle="1" w:styleId="State">
    <w:name w:val="State"/>
    <w:basedOn w:val="a3"/>
    <w:uiPriority w:val="1"/>
    <w:qFormat/>
    <w:rPr>
      <w:color w:val="A70B38"/>
    </w:rPr>
  </w:style>
  <w:style w:type="paragraph" w:customStyle="1" w:styleId="StatementItalic">
    <w:name w:val="StatementItalic"/>
    <w:basedOn w:val="a2"/>
    <w:qFormat/>
    <w:pPr>
      <w:ind w:left="720"/>
    </w:pPr>
    <w:rPr>
      <w:i/>
      <w:sz w:val="20"/>
    </w:rPr>
  </w:style>
  <w:style w:type="paragraph" w:customStyle="1" w:styleId="Statements">
    <w:name w:val="Statements"/>
    <w:basedOn w:val="a2"/>
    <w:qFormat/>
    <w:pPr>
      <w:ind w:firstLine="240"/>
    </w:pPr>
  </w:style>
  <w:style w:type="character" w:customStyle="1" w:styleId="Street">
    <w:name w:val="Street"/>
    <w:basedOn w:val="a3"/>
    <w:uiPriority w:val="1"/>
    <w:qFormat/>
    <w:rPr>
      <w:color w:val="auto"/>
      <w:shd w:val="clear" w:color="auto" w:fill="auto"/>
    </w:rPr>
  </w:style>
  <w:style w:type="character" w:customStyle="1" w:styleId="Suffix">
    <w:name w:val="Suffix"/>
    <w:basedOn w:val="a3"/>
    <w:uiPriority w:val="1"/>
    <w:qFormat/>
    <w:rPr>
      <w:color w:val="auto"/>
      <w:shd w:val="clear" w:color="auto" w:fill="auto"/>
    </w:rPr>
  </w:style>
  <w:style w:type="character" w:customStyle="1" w:styleId="Surname">
    <w:name w:val="Surname"/>
    <w:basedOn w:val="a3"/>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3"/>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3"/>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3"/>
    <w:uiPriority w:val="1"/>
    <w:qFormat/>
    <w:rPr>
      <w:color w:val="E36C0A" w:themeColor="accent6" w:themeShade="BF"/>
    </w:rPr>
  </w:style>
  <w:style w:type="character" w:customStyle="1" w:styleId="Year">
    <w:name w:val="Year"/>
    <w:basedOn w:val="a3"/>
    <w:uiPriority w:val="1"/>
    <w:qFormat/>
    <w:rPr>
      <w:color w:val="auto"/>
      <w:shd w:val="clear" w:color="auto" w:fill="auto"/>
    </w:rPr>
  </w:style>
  <w:style w:type="paragraph" w:customStyle="1" w:styleId="DisplayFormulaUnnum">
    <w:name w:val="DisplayFormulaUnnum"/>
    <w:basedOn w:val="a2"/>
    <w:link w:val="DisplayFormulaUnnumChar"/>
    <w:qFormat/>
  </w:style>
  <w:style w:type="character" w:customStyle="1" w:styleId="DateChar">
    <w:name w:val="Date Char"/>
    <w:basedOn w:val="a3"/>
    <w:uiPriority w:val="99"/>
    <w:semiHidden/>
    <w:qFormat/>
  </w:style>
  <w:style w:type="character" w:customStyle="1" w:styleId="SubtitleChar">
    <w:name w:val="Subtitle Char"/>
    <w:basedOn w:val="a3"/>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qFormat/>
  </w:style>
  <w:style w:type="character" w:customStyle="1" w:styleId="FigureUnnumChar">
    <w:name w:val="FigureUnnum Char"/>
    <w:basedOn w:val="a3"/>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qFormat/>
  </w:style>
  <w:style w:type="character" w:customStyle="1" w:styleId="PresentAddressChar">
    <w:name w:val="PresentAddress Char"/>
    <w:basedOn w:val="a3"/>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3"/>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3"/>
    <w:link w:val="AuthorBio"/>
    <w:qFormat/>
    <w:rPr>
      <w:rFonts w:asciiTheme="minorHAnsi" w:eastAsiaTheme="minorHAnsi" w:hAnsiTheme="minorHAnsi" w:cstheme="minorBidi"/>
      <w:sz w:val="22"/>
      <w:szCs w:val="22"/>
      <w:lang w:val="en-US" w:eastAsia="en-US"/>
    </w:rPr>
  </w:style>
  <w:style w:type="paragraph" w:customStyle="1" w:styleId="DocHead">
    <w:name w:val="DocHead"/>
    <w:basedOn w:val="a2"/>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3"/>
    <w:uiPriority w:val="1"/>
    <w:qFormat/>
    <w:rPr>
      <w:color w:val="auto"/>
      <w:shd w:val="clear" w:color="auto" w:fill="auto"/>
    </w:rPr>
  </w:style>
  <w:style w:type="character" w:customStyle="1" w:styleId="Report">
    <w:name w:val="Report"/>
    <w:basedOn w:val="a3"/>
    <w:uiPriority w:val="1"/>
    <w:qFormat/>
    <w:rPr>
      <w:shd w:val="clear" w:color="auto" w:fill="auto"/>
    </w:rPr>
  </w:style>
  <w:style w:type="character" w:customStyle="1" w:styleId="Thesis">
    <w:name w:val="Thesis"/>
    <w:basedOn w:val="a3"/>
    <w:uiPriority w:val="1"/>
    <w:qFormat/>
    <w:rPr>
      <w:color w:val="auto"/>
      <w:shd w:val="clear" w:color="auto" w:fill="auto"/>
    </w:rPr>
  </w:style>
  <w:style w:type="character" w:customStyle="1" w:styleId="Issn">
    <w:name w:val="Issn"/>
    <w:basedOn w:val="a3"/>
    <w:uiPriority w:val="1"/>
    <w:qFormat/>
    <w:rPr>
      <w:shd w:val="clear" w:color="auto" w:fill="auto"/>
    </w:rPr>
  </w:style>
  <w:style w:type="character" w:customStyle="1" w:styleId="Isbn">
    <w:name w:val="Isbn"/>
    <w:basedOn w:val="a3"/>
    <w:uiPriority w:val="1"/>
    <w:qFormat/>
    <w:rPr>
      <w:shd w:val="clear" w:color="auto" w:fill="auto"/>
    </w:rPr>
  </w:style>
  <w:style w:type="character" w:customStyle="1" w:styleId="Coden">
    <w:name w:val="Coden"/>
    <w:basedOn w:val="a3"/>
    <w:uiPriority w:val="1"/>
    <w:qFormat/>
    <w:rPr>
      <w:color w:val="auto"/>
      <w:shd w:val="clear" w:color="auto" w:fill="auto"/>
    </w:rPr>
  </w:style>
  <w:style w:type="character" w:customStyle="1" w:styleId="Patent">
    <w:name w:val="Patent"/>
    <w:basedOn w:val="a3"/>
    <w:uiPriority w:val="1"/>
    <w:qFormat/>
    <w:rPr>
      <w:color w:val="auto"/>
      <w:shd w:val="clear" w:color="auto" w:fill="auto"/>
    </w:rPr>
  </w:style>
  <w:style w:type="character" w:customStyle="1" w:styleId="MiddleName">
    <w:name w:val="MiddleName"/>
    <w:basedOn w:val="a3"/>
    <w:uiPriority w:val="1"/>
    <w:qFormat/>
    <w:rPr>
      <w:color w:val="auto"/>
      <w:shd w:val="clear" w:color="auto" w:fill="auto"/>
    </w:rPr>
  </w:style>
  <w:style w:type="character" w:customStyle="1" w:styleId="Query">
    <w:name w:val="Query"/>
    <w:basedOn w:val="a3"/>
    <w:uiPriority w:val="1"/>
    <w:qFormat/>
    <w:rPr>
      <w:shd w:val="clear" w:color="auto" w:fill="FFFF0F"/>
    </w:rPr>
  </w:style>
  <w:style w:type="character" w:customStyle="1" w:styleId="EdMiddleName">
    <w:name w:val="EdMiddleName"/>
    <w:basedOn w:val="a3"/>
    <w:uiPriority w:val="1"/>
    <w:qFormat/>
    <w:rPr>
      <w:shd w:val="clear" w:color="auto" w:fill="auto"/>
    </w:rPr>
  </w:style>
  <w:style w:type="paragraph" w:customStyle="1" w:styleId="UnnumFigure">
    <w:name w:val="UnnumFigure"/>
    <w:basedOn w:val="a2"/>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2"/>
    <w:qFormat/>
  </w:style>
  <w:style w:type="paragraph" w:customStyle="1" w:styleId="ListEnd">
    <w:name w:val="ListEnd"/>
    <w:basedOn w:val="a2"/>
    <w:qFormat/>
  </w:style>
  <w:style w:type="paragraph" w:customStyle="1" w:styleId="AbbreviationHead">
    <w:name w:val="AbbreviationHead"/>
    <w:basedOn w:val="NomenclatureHead"/>
    <w:qFormat/>
  </w:style>
  <w:style w:type="paragraph" w:customStyle="1" w:styleId="GraphAbstract">
    <w:name w:val="GraphAbstract"/>
    <w:basedOn w:val="a2"/>
    <w:qFormat/>
  </w:style>
  <w:style w:type="paragraph" w:customStyle="1" w:styleId="Epigraph">
    <w:name w:val="Epigraph"/>
    <w:basedOn w:val="a2"/>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3"/>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3"/>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d"/>
    <w:qFormat/>
  </w:style>
  <w:style w:type="paragraph" w:customStyle="1" w:styleId="SelfCitation">
    <w:name w:val="SelfCitation"/>
    <w:basedOn w:val="Para"/>
    <w:qFormat/>
  </w:style>
  <w:style w:type="character" w:customStyle="1" w:styleId="affe">
    <w:name w:val="副标题 字符"/>
    <w:basedOn w:val="a3"/>
    <w:link w:val="affd"/>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2"/>
    <w:qFormat/>
  </w:style>
  <w:style w:type="paragraph" w:customStyle="1" w:styleId="Copyright">
    <w:name w:val="Copyright"/>
    <w:basedOn w:val="a2"/>
    <w:qFormat/>
  </w:style>
  <w:style w:type="paragraph" w:customStyle="1" w:styleId="InlineSupp">
    <w:name w:val="InlineSupp"/>
    <w:basedOn w:val="a2"/>
    <w:qFormat/>
  </w:style>
  <w:style w:type="paragraph" w:customStyle="1" w:styleId="SidebarQuote">
    <w:name w:val="SidebarQuote"/>
    <w:basedOn w:val="a2"/>
    <w:qFormat/>
  </w:style>
  <w:style w:type="character" w:customStyle="1" w:styleId="AltName">
    <w:name w:val="AltName"/>
    <w:basedOn w:val="a3"/>
    <w:uiPriority w:val="1"/>
    <w:qFormat/>
    <w:rPr>
      <w:color w:val="403152" w:themeColor="accent4" w:themeShade="80"/>
    </w:rPr>
  </w:style>
  <w:style w:type="paragraph" w:customStyle="1" w:styleId="StereoChemComp">
    <w:name w:val="StereoChemComp"/>
    <w:basedOn w:val="a2"/>
    <w:qFormat/>
  </w:style>
  <w:style w:type="paragraph" w:customStyle="1" w:styleId="StereoChemForm">
    <w:name w:val="StereoChemForm"/>
    <w:basedOn w:val="a2"/>
    <w:qFormat/>
  </w:style>
  <w:style w:type="paragraph" w:customStyle="1" w:styleId="StereoChemInfo">
    <w:name w:val="StereoChemInfo"/>
    <w:basedOn w:val="a2"/>
    <w:qFormat/>
  </w:style>
  <w:style w:type="paragraph" w:customStyle="1" w:styleId="MTDisplayEquation">
    <w:name w:val="MTDisplayEquation"/>
    <w:basedOn w:val="a2"/>
    <w:next w:val="a2"/>
    <w:link w:val="MTDisplayEquationChar"/>
    <w:qFormat/>
    <w:pPr>
      <w:tabs>
        <w:tab w:val="center" w:pos="4820"/>
        <w:tab w:val="right" w:pos="9640"/>
      </w:tabs>
      <w:spacing w:line="480" w:lineRule="auto"/>
    </w:pPr>
  </w:style>
  <w:style w:type="character" w:customStyle="1" w:styleId="MTDisplayEquationChar">
    <w:name w:val="MTDisplayEquation Char"/>
    <w:basedOn w:val="a3"/>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3"/>
    <w:qFormat/>
    <w:rPr>
      <w:sz w:val="28"/>
      <w:szCs w:val="28"/>
    </w:rPr>
  </w:style>
  <w:style w:type="character" w:customStyle="1" w:styleId="afff1">
    <w:name w:val="脚注文本 字符"/>
    <w:basedOn w:val="a3"/>
    <w:link w:val="afff0"/>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2"/>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3"/>
    <w:qFormat/>
    <w:rPr>
      <w:rFonts w:ascii="Lucida Console" w:hAnsi="Lucida Console"/>
      <w:sz w:val="16"/>
    </w:rPr>
  </w:style>
  <w:style w:type="character" w:customStyle="1" w:styleId="SIGPLANComputer">
    <w:name w:val="SIGPLAN Computer"/>
    <w:basedOn w:val="a3"/>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3"/>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2"/>
    <w:qFormat/>
    <w:pPr>
      <w:spacing w:line="240" w:lineRule="auto"/>
    </w:pPr>
  </w:style>
  <w:style w:type="paragraph" w:customStyle="1" w:styleId="Annotation">
    <w:name w:val="Annotation"/>
    <w:basedOn w:val="a2"/>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2"/>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2"/>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qFormat/>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2"/>
    <w:qFormat/>
    <w:pPr>
      <w:spacing w:before="0"/>
    </w:pPr>
    <w:rPr>
      <w:b w:val="0"/>
      <w:i/>
      <w:sz w:val="36"/>
    </w:rPr>
  </w:style>
  <w:style w:type="paragraph" w:customStyle="1" w:styleId="ChemFormula">
    <w:name w:val="ChemFormula"/>
    <w:basedOn w:val="a2"/>
    <w:qFormat/>
  </w:style>
  <w:style w:type="paragraph" w:customStyle="1" w:styleId="ChemFormulaUnnum">
    <w:name w:val="ChemFormulaUnnum"/>
    <w:basedOn w:val="a2"/>
    <w:qFormat/>
  </w:style>
  <w:style w:type="paragraph" w:customStyle="1" w:styleId="Chemistry">
    <w:name w:val="Chemistry"/>
    <w:basedOn w:val="a2"/>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2"/>
    <w:qFormat/>
  </w:style>
  <w:style w:type="paragraph" w:customStyle="1" w:styleId="Contributor">
    <w:name w:val="Contributor"/>
    <w:basedOn w:val="a2"/>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Pr>
      <w:b/>
      <w:color w:val="0070C0"/>
    </w:rPr>
  </w:style>
  <w:style w:type="paragraph" w:customStyle="1" w:styleId="Definition">
    <w:name w:val="Definition"/>
    <w:basedOn w:val="a2"/>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2"/>
    <w:qFormat/>
    <w:pPr>
      <w:spacing w:after="200" w:line="276" w:lineRule="auto"/>
      <w:jc w:val="left"/>
    </w:pPr>
    <w:rPr>
      <w:rFonts w:asciiTheme="minorHAnsi" w:hAnsiTheme="minorHAnsi"/>
      <w:sz w:val="22"/>
    </w:rPr>
  </w:style>
  <w:style w:type="character" w:customStyle="1" w:styleId="EpreprintDate">
    <w:name w:val="EpreprintDate"/>
    <w:basedOn w:val="a3"/>
    <w:uiPriority w:val="1"/>
    <w:qFormat/>
    <w:rPr>
      <w:shd w:val="clear" w:color="auto" w:fill="B8CCE4" w:themeFill="accent1" w:themeFillTint="66"/>
    </w:rPr>
  </w:style>
  <w:style w:type="character" w:customStyle="1" w:styleId="EqnCount">
    <w:name w:val="EqnCount"/>
    <w:basedOn w:val="a3"/>
    <w:uiPriority w:val="1"/>
    <w:qFormat/>
    <w:rPr>
      <w:color w:val="0000FF"/>
    </w:rPr>
  </w:style>
  <w:style w:type="character" w:customStyle="1" w:styleId="eSlide">
    <w:name w:val="eSlide"/>
    <w:basedOn w:val="a3"/>
    <w:uiPriority w:val="1"/>
    <w:qFormat/>
    <w:rPr>
      <w:color w:val="FF0000"/>
    </w:rPr>
  </w:style>
  <w:style w:type="paragraph" w:customStyle="1" w:styleId="ExampleBegin">
    <w:name w:val="Exampl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style>
  <w:style w:type="paragraph" w:customStyle="1" w:styleId="Explanation">
    <w:name w:val="Explanation"/>
    <w:basedOn w:val="a2"/>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qFormat/>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style>
  <w:style w:type="paragraph" w:customStyle="1" w:styleId="FeatureHead1">
    <w:name w:val="FeatureHead1"/>
    <w:basedOn w:val="a2"/>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2"/>
    <w:qFormat/>
  </w:style>
  <w:style w:type="character" w:customStyle="1" w:styleId="FigCount">
    <w:name w:val="FigCount"/>
    <w:basedOn w:val="a3"/>
    <w:uiPriority w:val="1"/>
    <w:qFormat/>
    <w:rPr>
      <w:color w:val="0000FF"/>
    </w:rPr>
  </w:style>
  <w:style w:type="paragraph" w:customStyle="1" w:styleId="FigKeyword">
    <w:name w:val="FigKeyword"/>
    <w:basedOn w:val="a2"/>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2"/>
    <w:qFormat/>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style>
  <w:style w:type="paragraph" w:customStyle="1" w:styleId="Index2">
    <w:name w:val="Index2"/>
    <w:basedOn w:val="a2"/>
    <w:qFormat/>
    <w:pPr>
      <w:ind w:left="284"/>
    </w:pPr>
  </w:style>
  <w:style w:type="paragraph" w:customStyle="1" w:styleId="Index3">
    <w:name w:val="Index3"/>
    <w:basedOn w:val="a2"/>
    <w:qFormat/>
    <w:pPr>
      <w:ind w:left="567"/>
    </w:pPr>
  </w:style>
  <w:style w:type="paragraph" w:customStyle="1" w:styleId="Index4">
    <w:name w:val="Index4"/>
    <w:basedOn w:val="a2"/>
    <w:qFormat/>
    <w:pPr>
      <w:ind w:left="851"/>
    </w:pPr>
  </w:style>
  <w:style w:type="paragraph" w:customStyle="1" w:styleId="IndexHead">
    <w:name w:val="IndexHead"/>
    <w:basedOn w:val="a2"/>
    <w:qFormat/>
  </w:style>
  <w:style w:type="paragraph" w:customStyle="1" w:styleId="Letter-ps">
    <w:name w:val="Letter-ps"/>
    <w:basedOn w:val="a2"/>
    <w:next w:val="a2"/>
    <w:qFormat/>
  </w:style>
  <w:style w:type="paragraph" w:customStyle="1" w:styleId="MainHeading">
    <w:name w:val="MainHeading"/>
    <w:basedOn w:val="a2"/>
    <w:qFormat/>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3"/>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2"/>
    <w:next w:val="a2"/>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qFormat/>
    <w:rPr>
      <w:b/>
    </w:rPr>
  </w:style>
  <w:style w:type="paragraph" w:customStyle="1" w:styleId="Prelims">
    <w:name w:val="Prelims"/>
    <w:basedOn w:val="a2"/>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pPr>
      <w:jc w:val="center"/>
    </w:pPr>
    <w:rPr>
      <w:sz w:val="16"/>
    </w:rPr>
  </w:style>
  <w:style w:type="character" w:customStyle="1" w:styleId="RefCount">
    <w:name w:val="RefCount"/>
    <w:basedOn w:val="a3"/>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3"/>
    <w:uiPriority w:val="1"/>
    <w:qFormat/>
    <w:rPr>
      <w:color w:val="5F497A" w:themeColor="accent4" w:themeShade="BF"/>
    </w:rPr>
  </w:style>
  <w:style w:type="character" w:customStyle="1" w:styleId="RevisedDate2">
    <w:name w:val="RevisedDate2"/>
    <w:basedOn w:val="a3"/>
    <w:uiPriority w:val="1"/>
    <w:qFormat/>
    <w:rPr>
      <w:color w:val="E36C0A" w:themeColor="accent6" w:themeShade="BF"/>
    </w:rPr>
  </w:style>
  <w:style w:type="character" w:customStyle="1" w:styleId="af4">
    <w:name w:val="称呼 字符"/>
    <w:basedOn w:val="a3"/>
    <w:link w:val="af3"/>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2"/>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3"/>
    <w:uiPriority w:val="1"/>
    <w:qFormat/>
    <w:rPr>
      <w:color w:val="0000FF"/>
    </w:rPr>
  </w:style>
  <w:style w:type="paragraph" w:customStyle="1" w:styleId="TOC1">
    <w:name w:val="TOC1"/>
    <w:basedOn w:val="a2"/>
    <w:qFormat/>
  </w:style>
  <w:style w:type="paragraph" w:customStyle="1" w:styleId="TOC2">
    <w:name w:val="TOC2"/>
    <w:basedOn w:val="a2"/>
    <w:qFormat/>
  </w:style>
  <w:style w:type="paragraph" w:customStyle="1" w:styleId="TOC3">
    <w:name w:val="TOC3"/>
    <w:basedOn w:val="a2"/>
    <w:qFormat/>
  </w:style>
  <w:style w:type="paragraph" w:customStyle="1" w:styleId="TOC4">
    <w:name w:val="TOC4"/>
    <w:basedOn w:val="a2"/>
    <w:qFormat/>
  </w:style>
  <w:style w:type="paragraph" w:customStyle="1" w:styleId="TOCHeading">
    <w:name w:val="TOCHeading"/>
    <w:basedOn w:val="a2"/>
    <w:qFormat/>
  </w:style>
  <w:style w:type="paragraph" w:customStyle="1" w:styleId="Translation">
    <w:name w:val="Translation"/>
    <w:basedOn w:val="Extract"/>
    <w:qFormat/>
    <w:rPr>
      <w:color w:val="7030A0"/>
    </w:rPr>
  </w:style>
  <w:style w:type="paragraph" w:customStyle="1" w:styleId="Update">
    <w:name w:val="Update"/>
    <w:basedOn w:val="a2"/>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style>
  <w:style w:type="paragraph" w:customStyle="1" w:styleId="Video">
    <w:name w:val="Video"/>
    <w:basedOn w:val="a2"/>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qFormat/>
    <w:rPr>
      <w:rFonts w:ascii="Times New Roman" w:eastAsia="Times New Roman" w:hAnsi="Times New Roman" w:cs="Times New Roman"/>
      <w:sz w:val="24"/>
      <w:szCs w:val="24"/>
      <w:lang w:val="en-GB" w:bidi="ar-DZ"/>
    </w:rPr>
  </w:style>
  <w:style w:type="paragraph" w:customStyle="1" w:styleId="Yours">
    <w:name w:val="Yours"/>
    <w:basedOn w:val="a2"/>
    <w:next w:val="a2"/>
    <w:qFormat/>
  </w:style>
  <w:style w:type="paragraph" w:styleId="affff8">
    <w:name w:val="No Spacing"/>
    <w:uiPriority w:val="1"/>
    <w:qFormat/>
    <w:rPr>
      <w:rFonts w:asciiTheme="minorHAnsi" w:eastAsiaTheme="minorHAnsi" w:hAnsiTheme="minorHAnsi" w:cstheme="minorBidi"/>
      <w:sz w:val="22"/>
      <w:szCs w:val="22"/>
      <w:lang w:eastAsia="en-US"/>
    </w:rPr>
  </w:style>
  <w:style w:type="character" w:customStyle="1" w:styleId="KeyTerm">
    <w:name w:val="KeyTerm"/>
    <w:basedOn w:val="a3"/>
    <w:uiPriority w:val="1"/>
    <w:qFormat/>
    <w:rPr>
      <w:color w:val="E36C0A" w:themeColor="accent6" w:themeShade="BF"/>
    </w:rPr>
  </w:style>
  <w:style w:type="character" w:customStyle="1" w:styleId="OtherTitle">
    <w:name w:val="OtherTitle"/>
    <w:basedOn w:val="a3"/>
    <w:uiPriority w:val="1"/>
    <w:qFormat/>
    <w:rPr>
      <w:shd w:val="clear" w:color="auto" w:fill="B6DDE8" w:themeFill="accent5" w:themeFillTint="66"/>
    </w:rPr>
  </w:style>
  <w:style w:type="paragraph" w:customStyle="1" w:styleId="SidebarText">
    <w:name w:val="SidebarText"/>
    <w:basedOn w:val="a2"/>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2"/>
    <w:qFormat/>
    <w:pPr>
      <w:pBdr>
        <w:top w:val="single" w:sz="4" w:space="2" w:color="auto"/>
        <w:bottom w:val="single" w:sz="4" w:space="2" w:color="auto"/>
      </w:pBdr>
      <w:spacing w:before="200"/>
    </w:pPr>
  </w:style>
  <w:style w:type="paragraph" w:customStyle="1" w:styleId="RefFormatHead">
    <w:name w:val="RefFormatHead"/>
    <w:basedOn w:val="a2"/>
    <w:qFormat/>
    <w:pPr>
      <w:spacing w:before="220"/>
    </w:pPr>
    <w:rPr>
      <w:rFonts w:cs="Linux Libertine"/>
      <w:b/>
      <w:sz w:val="16"/>
    </w:rPr>
  </w:style>
  <w:style w:type="paragraph" w:customStyle="1" w:styleId="RefFormatPara">
    <w:name w:val="RefFormatPara"/>
    <w:basedOn w:val="a2"/>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0"/>
    <w:qFormat/>
  </w:style>
  <w:style w:type="paragraph" w:customStyle="1" w:styleId="12">
    <w:name w:val="书目1"/>
    <w:basedOn w:val="a2"/>
    <w:next w:val="a2"/>
    <w:uiPriority w:val="37"/>
    <w:semiHidden/>
    <w:unhideWhenUsed/>
    <w:qFormat/>
  </w:style>
  <w:style w:type="character" w:customStyle="1" w:styleId="af8">
    <w:name w:val="正文文本 字符"/>
    <w:basedOn w:val="a3"/>
    <w:link w:val="af7"/>
    <w:qFormat/>
    <w:rPr>
      <w:rFonts w:ascii="Linux Libertine" w:eastAsiaTheme="minorHAnsi" w:hAnsi="Linux Libertine" w:cstheme="minorBidi"/>
      <w:sz w:val="18"/>
      <w:szCs w:val="22"/>
      <w:lang w:val="en-US" w:eastAsia="en-US"/>
    </w:rPr>
  </w:style>
  <w:style w:type="character" w:customStyle="1" w:styleId="27">
    <w:name w:val="正文文本 2 字符"/>
    <w:basedOn w:val="a3"/>
    <w:link w:val="26"/>
    <w:qFormat/>
    <w:rPr>
      <w:rFonts w:ascii="Linux Libertine" w:eastAsiaTheme="minorHAnsi" w:hAnsi="Linux Libertine" w:cstheme="minorBidi"/>
      <w:sz w:val="18"/>
      <w:szCs w:val="22"/>
      <w:lang w:val="en-US" w:eastAsia="en-US"/>
    </w:rPr>
  </w:style>
  <w:style w:type="character" w:customStyle="1" w:styleId="35">
    <w:name w:val="正文文本 3 字符"/>
    <w:basedOn w:val="a3"/>
    <w:link w:val="34"/>
    <w:qFormat/>
    <w:rPr>
      <w:rFonts w:ascii="Linux Libertine" w:eastAsiaTheme="minorHAnsi" w:hAnsi="Linux Libertine" w:cstheme="minorBidi"/>
      <w:sz w:val="16"/>
      <w:szCs w:val="16"/>
      <w:lang w:val="en-US" w:eastAsia="en-US"/>
    </w:rPr>
  </w:style>
  <w:style w:type="character" w:customStyle="1" w:styleId="afffa">
    <w:name w:val="正文文本首行缩进 字符"/>
    <w:basedOn w:val="af8"/>
    <w:link w:val="afff9"/>
    <w:qFormat/>
    <w:rPr>
      <w:rFonts w:ascii="Linux Libertine" w:eastAsiaTheme="minorHAnsi" w:hAnsi="Linux Libertine" w:cstheme="minorBidi"/>
      <w:sz w:val="18"/>
      <w:szCs w:val="22"/>
      <w:lang w:val="en-US" w:eastAsia="en-US"/>
    </w:rPr>
  </w:style>
  <w:style w:type="character" w:customStyle="1" w:styleId="afa">
    <w:name w:val="正文文本缩进 字符"/>
    <w:basedOn w:val="a3"/>
    <w:link w:val="af9"/>
    <w:qFormat/>
    <w:rPr>
      <w:rFonts w:ascii="Linux Libertine" w:eastAsiaTheme="minorHAnsi" w:hAnsi="Linux Libertine" w:cstheme="minorBidi"/>
      <w:sz w:val="18"/>
      <w:szCs w:val="22"/>
      <w:lang w:val="en-US" w:eastAsia="en-US"/>
    </w:rPr>
  </w:style>
  <w:style w:type="character" w:customStyle="1" w:styleId="2b">
    <w:name w:val="正文文本首行缩进 2 字符"/>
    <w:basedOn w:val="afa"/>
    <w:link w:val="2a"/>
    <w:qFormat/>
    <w:rPr>
      <w:rFonts w:ascii="Linux Libertine" w:eastAsiaTheme="minorHAnsi" w:hAnsi="Linux Libertine" w:cstheme="minorBidi"/>
      <w:sz w:val="18"/>
      <w:szCs w:val="22"/>
      <w:lang w:val="en-US" w:eastAsia="en-US"/>
    </w:rPr>
  </w:style>
  <w:style w:type="character" w:customStyle="1" w:styleId="25">
    <w:name w:val="正文文本缩进 2 字符"/>
    <w:basedOn w:val="a3"/>
    <w:link w:val="24"/>
    <w:qFormat/>
    <w:rPr>
      <w:rFonts w:ascii="Linux Libertine" w:eastAsiaTheme="minorHAnsi" w:hAnsi="Linux Libertine" w:cstheme="minorBidi"/>
      <w:sz w:val="18"/>
      <w:szCs w:val="22"/>
      <w:lang w:val="en-US" w:eastAsia="en-US"/>
    </w:rPr>
  </w:style>
  <w:style w:type="character" w:customStyle="1" w:styleId="38">
    <w:name w:val="正文文本缩进 3 字符"/>
    <w:basedOn w:val="a3"/>
    <w:link w:val="37"/>
    <w:qFormat/>
    <w:rPr>
      <w:rFonts w:ascii="Linux Libertine" w:eastAsiaTheme="minorHAnsi" w:hAnsi="Linux Libertine" w:cstheme="minorBidi"/>
      <w:sz w:val="16"/>
      <w:szCs w:val="16"/>
      <w:lang w:val="en-US" w:eastAsia="en-US"/>
    </w:rPr>
  </w:style>
  <w:style w:type="character" w:customStyle="1" w:styleId="af6">
    <w:name w:val="结束语 字符"/>
    <w:basedOn w:val="a3"/>
    <w:link w:val="af5"/>
    <w:qFormat/>
    <w:rPr>
      <w:rFonts w:ascii="Linux Libertine" w:eastAsiaTheme="minorHAnsi" w:hAnsi="Linux Libertine" w:cstheme="minorBidi"/>
      <w:sz w:val="18"/>
      <w:szCs w:val="22"/>
      <w:lang w:val="en-US" w:eastAsia="en-US"/>
    </w:rPr>
  </w:style>
  <w:style w:type="character" w:customStyle="1" w:styleId="aff0">
    <w:name w:val="日期 字符"/>
    <w:basedOn w:val="a3"/>
    <w:link w:val="aff"/>
    <w:qFormat/>
    <w:rPr>
      <w:rFonts w:ascii="Linux Libertine" w:eastAsiaTheme="minorHAnsi" w:hAnsi="Linux Libertine" w:cstheme="minorBidi"/>
      <w:sz w:val="18"/>
      <w:szCs w:val="22"/>
      <w:lang w:val="en-US" w:eastAsia="en-US"/>
    </w:rPr>
  </w:style>
  <w:style w:type="character" w:customStyle="1" w:styleId="af0">
    <w:name w:val="文档结构图 字符"/>
    <w:basedOn w:val="a3"/>
    <w:link w:val="af"/>
    <w:qFormat/>
    <w:rPr>
      <w:rFonts w:ascii="Tahoma" w:eastAsiaTheme="minorHAnsi" w:hAnsi="Tahoma" w:cs="Tahoma"/>
      <w:sz w:val="16"/>
      <w:szCs w:val="16"/>
      <w:lang w:val="en-US" w:eastAsia="en-US"/>
    </w:rPr>
  </w:style>
  <w:style w:type="character" w:customStyle="1" w:styleId="ab">
    <w:name w:val="电子邮件签名 字符"/>
    <w:basedOn w:val="a3"/>
    <w:link w:val="aa"/>
    <w:qFormat/>
    <w:rPr>
      <w:rFonts w:ascii="Linux Libertine" w:eastAsiaTheme="minorHAnsi" w:hAnsi="Linux Libertine" w:cstheme="minorBidi"/>
      <w:sz w:val="18"/>
      <w:szCs w:val="22"/>
      <w:lang w:val="en-US" w:eastAsia="en-US"/>
    </w:rPr>
  </w:style>
  <w:style w:type="character" w:customStyle="1" w:styleId="HTML0">
    <w:name w:val="HTML 地址 字符"/>
    <w:basedOn w:val="a3"/>
    <w:link w:val="HTML"/>
    <w:qFormat/>
    <w:rPr>
      <w:rFonts w:ascii="Linux Libertine" w:eastAsiaTheme="minorHAnsi" w:hAnsi="Linux Libertine" w:cstheme="minorBidi"/>
      <w:i/>
      <w:iCs/>
      <w:sz w:val="18"/>
      <w:szCs w:val="22"/>
      <w:lang w:val="en-US" w:eastAsia="en-US"/>
    </w:rPr>
  </w:style>
  <w:style w:type="character" w:customStyle="1" w:styleId="HTML2">
    <w:name w:val="HTML 预设格式 字符"/>
    <w:basedOn w:val="a3"/>
    <w:link w:val="HTML1"/>
    <w:qFormat/>
    <w:rPr>
      <w:rFonts w:ascii="Consolas" w:eastAsiaTheme="minorHAnsi" w:hAnsi="Consolas" w:cs="Consolas"/>
      <w:lang w:val="en-US" w:eastAsia="en-US"/>
    </w:rPr>
  </w:style>
  <w:style w:type="paragraph" w:styleId="affff9">
    <w:name w:val="Intense Quote"/>
    <w:basedOn w:val="a2"/>
    <w:next w:val="a2"/>
    <w:link w:val="affffa"/>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a">
    <w:name w:val="明显引用 字符"/>
    <w:basedOn w:val="a3"/>
    <w:link w:val="affff9"/>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a7">
    <w:name w:val="宏文本 字符"/>
    <w:basedOn w:val="a3"/>
    <w:link w:val="a6"/>
    <w:qFormat/>
    <w:rPr>
      <w:rFonts w:ascii="Consolas" w:eastAsiaTheme="minorHAnsi" w:hAnsi="Consolas" w:cs="Consolas"/>
      <w:lang w:val="en-US" w:eastAsia="en-US"/>
    </w:rPr>
  </w:style>
  <w:style w:type="character" w:customStyle="1" w:styleId="afff3">
    <w:name w:val="信息标题 字符"/>
    <w:basedOn w:val="a3"/>
    <w:link w:val="afff2"/>
    <w:qFormat/>
    <w:rPr>
      <w:rFonts w:asciiTheme="majorHAnsi" w:eastAsiaTheme="majorEastAsia" w:hAnsiTheme="majorHAnsi" w:cstheme="majorBidi"/>
      <w:sz w:val="24"/>
      <w:szCs w:val="24"/>
      <w:shd w:val="pct20" w:color="auto" w:fill="auto"/>
      <w:lang w:val="en-US" w:eastAsia="en-US"/>
    </w:rPr>
  </w:style>
  <w:style w:type="character" w:customStyle="1" w:styleId="a9">
    <w:name w:val="注释标题 字符"/>
    <w:basedOn w:val="a3"/>
    <w:link w:val="a8"/>
    <w:qFormat/>
    <w:rPr>
      <w:rFonts w:ascii="Linux Libertine" w:eastAsiaTheme="minorHAnsi" w:hAnsi="Linux Libertine" w:cstheme="minorBidi"/>
      <w:sz w:val="18"/>
      <w:szCs w:val="22"/>
      <w:lang w:val="en-US" w:eastAsia="en-US"/>
    </w:rPr>
  </w:style>
  <w:style w:type="character" w:customStyle="1" w:styleId="afe">
    <w:name w:val="纯文本 字符"/>
    <w:basedOn w:val="a3"/>
    <w:link w:val="afd"/>
    <w:qFormat/>
    <w:rPr>
      <w:rFonts w:ascii="Consolas" w:eastAsiaTheme="minorHAnsi" w:hAnsi="Consolas" w:cs="Consolas"/>
      <w:sz w:val="21"/>
      <w:szCs w:val="21"/>
      <w:lang w:val="en-US" w:eastAsia="en-US"/>
    </w:rPr>
  </w:style>
  <w:style w:type="character" w:customStyle="1" w:styleId="affb">
    <w:name w:val="签名 字符"/>
    <w:basedOn w:val="a3"/>
    <w:link w:val="affa"/>
    <w:qFormat/>
    <w:rPr>
      <w:rFonts w:ascii="Linux Libertine" w:eastAsiaTheme="minorHAnsi" w:hAnsi="Linux Libertine" w:cstheme="minorBidi"/>
      <w:sz w:val="18"/>
      <w:szCs w:val="22"/>
      <w:lang w:val="en-US" w:eastAsia="en-US"/>
    </w:rPr>
  </w:style>
  <w:style w:type="character" w:customStyle="1" w:styleId="afff6">
    <w:name w:val="标题 字符"/>
    <w:basedOn w:val="a3"/>
    <w:link w:val="afff5"/>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2"/>
    <w:uiPriority w:val="39"/>
    <w:semiHidden/>
    <w:unhideWhenUsed/>
    <w:qFormat/>
    <w:pPr>
      <w:outlineLvl w:val="9"/>
    </w:pPr>
  </w:style>
  <w:style w:type="paragraph" w:customStyle="1" w:styleId="references">
    <w:name w:val="references"/>
    <w:qFormat/>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2"/>
    <w:uiPriority w:val="99"/>
    <w:semiHidden/>
    <w:qFormat/>
    <w:rPr>
      <w:rFonts w:ascii="Times New Roman" w:hAnsi="Times New Roman" w:cs="Times New Roman"/>
      <w:sz w:val="24"/>
      <w:szCs w:val="24"/>
    </w:rPr>
  </w:style>
  <w:style w:type="character" w:customStyle="1" w:styleId="ArticleNumber">
    <w:name w:val="ArticleNumber"/>
    <w:basedOn w:val="a3"/>
    <w:uiPriority w:val="1"/>
    <w:qFormat/>
    <w:rPr>
      <w:color w:val="7030A0"/>
    </w:rPr>
  </w:style>
  <w:style w:type="paragraph" w:customStyle="1" w:styleId="Image">
    <w:name w:val="Image"/>
    <w:basedOn w:val="a2"/>
    <w:qFormat/>
    <w:pPr>
      <w:jc w:val="center"/>
    </w:pPr>
  </w:style>
  <w:style w:type="paragraph" w:customStyle="1" w:styleId="para0">
    <w:name w:val="para"/>
    <w:basedOn w:val="a2"/>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42405">
      <w:bodyDiv w:val="1"/>
      <w:marLeft w:val="0"/>
      <w:marRight w:val="0"/>
      <w:marTop w:val="0"/>
      <w:marBottom w:val="0"/>
      <w:divBdr>
        <w:top w:val="none" w:sz="0" w:space="0" w:color="auto"/>
        <w:left w:val="none" w:sz="0" w:space="0" w:color="auto"/>
        <w:bottom w:val="none" w:sz="0" w:space="0" w:color="auto"/>
        <w:right w:val="none" w:sz="0" w:space="0" w:color="auto"/>
      </w:divBdr>
    </w:div>
    <w:div w:id="730275383">
      <w:bodyDiv w:val="1"/>
      <w:marLeft w:val="0"/>
      <w:marRight w:val="0"/>
      <w:marTop w:val="0"/>
      <w:marBottom w:val="0"/>
      <w:divBdr>
        <w:top w:val="none" w:sz="0" w:space="0" w:color="auto"/>
        <w:left w:val="none" w:sz="0" w:space="0" w:color="auto"/>
        <w:bottom w:val="none" w:sz="0" w:space="0" w:color="auto"/>
        <w:right w:val="none" w:sz="0" w:space="0" w:color="auto"/>
      </w:divBdr>
      <w:divsChild>
        <w:div w:id="397216253">
          <w:marLeft w:val="547"/>
          <w:marRight w:val="0"/>
          <w:marTop w:val="0"/>
          <w:marBottom w:val="0"/>
          <w:divBdr>
            <w:top w:val="none" w:sz="0" w:space="0" w:color="auto"/>
            <w:left w:val="none" w:sz="0" w:space="0" w:color="auto"/>
            <w:bottom w:val="none" w:sz="0" w:space="0" w:color="auto"/>
            <w:right w:val="none" w:sz="0" w:space="0" w:color="auto"/>
          </w:divBdr>
        </w:div>
      </w:divsChild>
    </w:div>
    <w:div w:id="832917094">
      <w:bodyDiv w:val="1"/>
      <w:marLeft w:val="0"/>
      <w:marRight w:val="0"/>
      <w:marTop w:val="0"/>
      <w:marBottom w:val="0"/>
      <w:divBdr>
        <w:top w:val="none" w:sz="0" w:space="0" w:color="auto"/>
        <w:left w:val="none" w:sz="0" w:space="0" w:color="auto"/>
        <w:bottom w:val="none" w:sz="0" w:space="0" w:color="auto"/>
        <w:right w:val="none" w:sz="0" w:space="0" w:color="auto"/>
      </w:divBdr>
    </w:div>
    <w:div w:id="1229921985">
      <w:bodyDiv w:val="1"/>
      <w:marLeft w:val="0"/>
      <w:marRight w:val="0"/>
      <w:marTop w:val="0"/>
      <w:marBottom w:val="0"/>
      <w:divBdr>
        <w:top w:val="none" w:sz="0" w:space="0" w:color="auto"/>
        <w:left w:val="none" w:sz="0" w:space="0" w:color="auto"/>
        <w:bottom w:val="none" w:sz="0" w:space="0" w:color="auto"/>
        <w:right w:val="none" w:sz="0" w:space="0" w:color="auto"/>
      </w:divBdr>
      <w:divsChild>
        <w:div w:id="1667781620">
          <w:marLeft w:val="446"/>
          <w:marRight w:val="0"/>
          <w:marTop w:val="0"/>
          <w:marBottom w:val="0"/>
          <w:divBdr>
            <w:top w:val="none" w:sz="0" w:space="0" w:color="auto"/>
            <w:left w:val="none" w:sz="0" w:space="0" w:color="auto"/>
            <w:bottom w:val="none" w:sz="0" w:space="0" w:color="auto"/>
            <w:right w:val="none" w:sz="0" w:space="0" w:color="auto"/>
          </w:divBdr>
        </w:div>
      </w:divsChild>
    </w:div>
    <w:div w:id="1302691211">
      <w:bodyDiv w:val="1"/>
      <w:marLeft w:val="0"/>
      <w:marRight w:val="0"/>
      <w:marTop w:val="0"/>
      <w:marBottom w:val="0"/>
      <w:divBdr>
        <w:top w:val="none" w:sz="0" w:space="0" w:color="auto"/>
        <w:left w:val="none" w:sz="0" w:space="0" w:color="auto"/>
        <w:bottom w:val="none" w:sz="0" w:space="0" w:color="auto"/>
        <w:right w:val="none" w:sz="0" w:space="0" w:color="auto"/>
      </w:divBdr>
    </w:div>
    <w:div w:id="1921284513">
      <w:bodyDiv w:val="1"/>
      <w:marLeft w:val="0"/>
      <w:marRight w:val="0"/>
      <w:marTop w:val="0"/>
      <w:marBottom w:val="0"/>
      <w:divBdr>
        <w:top w:val="none" w:sz="0" w:space="0" w:color="auto"/>
        <w:left w:val="none" w:sz="0" w:space="0" w:color="auto"/>
        <w:bottom w:val="none" w:sz="0" w:space="0" w:color="auto"/>
        <w:right w:val="none" w:sz="0" w:space="0" w:color="auto"/>
      </w:divBdr>
      <w:divsChild>
        <w:div w:id="1766147136">
          <w:marLeft w:val="446"/>
          <w:marRight w:val="0"/>
          <w:marTop w:val="0"/>
          <w:marBottom w:val="0"/>
          <w:divBdr>
            <w:top w:val="none" w:sz="0" w:space="0" w:color="auto"/>
            <w:left w:val="none" w:sz="0" w:space="0" w:color="auto"/>
            <w:bottom w:val="none" w:sz="0" w:space="0" w:color="auto"/>
            <w:right w:val="none" w:sz="0" w:space="0" w:color="auto"/>
          </w:divBdr>
        </w:div>
      </w:divsChild>
    </w:div>
    <w:div w:id="2003197294">
      <w:bodyDiv w:val="1"/>
      <w:marLeft w:val="0"/>
      <w:marRight w:val="0"/>
      <w:marTop w:val="0"/>
      <w:marBottom w:val="0"/>
      <w:divBdr>
        <w:top w:val="none" w:sz="0" w:space="0" w:color="auto"/>
        <w:left w:val="none" w:sz="0" w:space="0" w:color="auto"/>
        <w:bottom w:val="none" w:sz="0" w:space="0" w:color="auto"/>
        <w:right w:val="none" w:sz="0" w:space="0" w:color="auto"/>
      </w:divBdr>
    </w:div>
    <w:div w:id="2069840134">
      <w:bodyDiv w:val="1"/>
      <w:marLeft w:val="0"/>
      <w:marRight w:val="0"/>
      <w:marTop w:val="0"/>
      <w:marBottom w:val="0"/>
      <w:divBdr>
        <w:top w:val="none" w:sz="0" w:space="0" w:color="auto"/>
        <w:left w:val="none" w:sz="0" w:space="0" w:color="auto"/>
        <w:bottom w:val="none" w:sz="0" w:space="0" w:color="auto"/>
        <w:right w:val="none" w:sz="0" w:space="0" w:color="auto"/>
      </w:divBdr>
    </w:div>
    <w:div w:id="2126342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email@emai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image" Target="media/image8.gif"/><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wmf"/><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EE0D58-9CAB-40C9-89BF-FCEC8D8BA85C}">
  <we:reference id="wa104381909" version="2.1.0.0" store="zh-CN" storeType="OMEX"/>
  <we:alternateReferences>
    <we:reference id="wa104381909" version="2.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A276116A-497E-485F-8E71-3CD466D262C5}">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ACM.dotm</Template>
  <TotalTime>1163</TotalTime>
  <Pages>5</Pages>
  <Words>977</Words>
  <Characters>5571</Characters>
  <Application>Microsoft Office Word</Application>
  <DocSecurity>0</DocSecurity>
  <Lines>46</Lines>
  <Paragraphs>13</Paragraphs>
  <ScaleCrop>false</ScaleCrop>
  <Company>Licence Owner</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Administrator</cp:lastModifiedBy>
  <cp:revision>125</cp:revision>
  <cp:lastPrinted>2021-11-29T13:29:00Z</cp:lastPrinted>
  <dcterms:created xsi:type="dcterms:W3CDTF">2021-09-13T10:55:00Z</dcterms:created>
  <dcterms:modified xsi:type="dcterms:W3CDTF">2022-01-11T00:58:00Z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2052-11.1.0.10024</vt:lpwstr>
  </property>
</Properties>
</file>